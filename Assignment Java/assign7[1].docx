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025AC" w14:textId="3146FA5D" w:rsidR="00C508B3" w:rsidRPr="003C2154" w:rsidRDefault="003C2154" w:rsidP="003C2154">
      <w:pPr>
        <w:pStyle w:val="Heading1"/>
        <w:jc w:val="center"/>
        <w:rPr>
          <w:rFonts w:ascii="Times New Roman" w:hAnsi="Times New Roman" w:cs="Times New Roman"/>
          <w:color w:val="000000" w:themeColor="text1"/>
          <w:sz w:val="32"/>
          <w:szCs w:val="32"/>
        </w:rPr>
      </w:pPr>
      <w:r w:rsidRPr="003C2154">
        <w:rPr>
          <w:rFonts w:ascii="Times New Roman" w:hAnsi="Times New Roman" w:cs="Times New Roman"/>
          <w:color w:val="000000" w:themeColor="text1"/>
          <w:sz w:val="32"/>
          <w:szCs w:val="32"/>
        </w:rPr>
        <w:t xml:space="preserve">Spring Boot CRUD Operations : </w:t>
      </w:r>
      <w:r w:rsidR="005A0435">
        <w:rPr>
          <w:rFonts w:ascii="Times New Roman" w:hAnsi="Times New Roman" w:cs="Times New Roman"/>
          <w:color w:val="000000" w:themeColor="text1"/>
          <w:sz w:val="32"/>
          <w:szCs w:val="32"/>
        </w:rPr>
        <w:t xml:space="preserve">Onilne Complaint </w:t>
      </w:r>
      <w:r w:rsidR="00A80DAF">
        <w:rPr>
          <w:rFonts w:ascii="Times New Roman" w:hAnsi="Times New Roman" w:cs="Times New Roman"/>
          <w:color w:val="000000" w:themeColor="text1"/>
          <w:sz w:val="32"/>
          <w:szCs w:val="32"/>
        </w:rPr>
        <w:t xml:space="preserve"> </w:t>
      </w:r>
      <w:r w:rsidRPr="003C2154">
        <w:rPr>
          <w:rFonts w:ascii="Times New Roman" w:hAnsi="Times New Roman" w:cs="Times New Roman"/>
          <w:color w:val="000000" w:themeColor="text1"/>
          <w:sz w:val="32"/>
          <w:szCs w:val="32"/>
        </w:rPr>
        <w:t>Management Syste</w:t>
      </w:r>
      <w:r w:rsidR="005A0435">
        <w:rPr>
          <w:rFonts w:ascii="Times New Roman" w:hAnsi="Times New Roman" w:cs="Times New Roman"/>
          <w:color w:val="000000" w:themeColor="text1"/>
          <w:sz w:val="32"/>
          <w:szCs w:val="32"/>
        </w:rPr>
        <w:t>m</w:t>
      </w:r>
    </w:p>
    <w:p w14:paraId="70D21FC8" w14:textId="77777777" w:rsidR="003C2154" w:rsidRDefault="003C2154">
      <w:pPr>
        <w:rPr>
          <w:rFonts w:ascii="Times New Roman" w:hAnsi="Times New Roman" w:cs="Times New Roman"/>
          <w:color w:val="000000" w:themeColor="text1"/>
        </w:rPr>
      </w:pPr>
    </w:p>
    <w:p w14:paraId="481A35DD" w14:textId="3063EED1" w:rsidR="00C508B3" w:rsidRPr="00BB6B63" w:rsidRDefault="00A80DAF">
      <w:pPr>
        <w:rPr>
          <w:rFonts w:ascii="Times New Roman" w:hAnsi="Times New Roman" w:cs="Times New Roman"/>
          <w:color w:val="000000" w:themeColor="text1"/>
        </w:rPr>
      </w:pPr>
      <w:r w:rsidRPr="00BB6B63">
        <w:rPr>
          <w:rFonts w:ascii="Times New Roman" w:hAnsi="Times New Roman" w:cs="Times New Roman"/>
          <w:color w:val="000000" w:themeColor="text1"/>
        </w:rPr>
        <w:t xml:space="preserve">Name: </w:t>
      </w:r>
      <w:r w:rsidR="0015265B">
        <w:rPr>
          <w:rFonts w:ascii="Times New Roman" w:hAnsi="Times New Roman" w:cs="Times New Roman"/>
          <w:color w:val="000000" w:themeColor="text1"/>
        </w:rPr>
        <w:t>Lande Sudam</w:t>
      </w:r>
    </w:p>
    <w:p w14:paraId="30914304" w14:textId="6484B9D8" w:rsidR="00C508B3" w:rsidRPr="00BB6B63" w:rsidRDefault="00A80DAF">
      <w:pPr>
        <w:rPr>
          <w:rFonts w:ascii="Times New Roman" w:hAnsi="Times New Roman" w:cs="Times New Roman"/>
          <w:color w:val="000000" w:themeColor="text1"/>
        </w:rPr>
      </w:pPr>
      <w:r w:rsidRPr="00BB6B63">
        <w:rPr>
          <w:rFonts w:ascii="Times New Roman" w:hAnsi="Times New Roman" w:cs="Times New Roman"/>
          <w:color w:val="000000" w:themeColor="text1"/>
        </w:rPr>
        <w:t xml:space="preserve">Roll.no: </w:t>
      </w:r>
      <w:r w:rsidR="0015265B">
        <w:rPr>
          <w:rFonts w:ascii="Times New Roman" w:hAnsi="Times New Roman" w:cs="Times New Roman"/>
          <w:color w:val="000000" w:themeColor="text1"/>
        </w:rPr>
        <w:t>94</w:t>
      </w:r>
    </w:p>
    <w:p w14:paraId="4FC4C13A" w14:textId="77777777" w:rsidR="00C508B3" w:rsidRPr="00BB6B63" w:rsidRDefault="00C508B3">
      <w:pPr>
        <w:rPr>
          <w:rFonts w:ascii="Times New Roman" w:hAnsi="Times New Roman" w:cs="Times New Roman"/>
          <w:color w:val="000000" w:themeColor="text1"/>
        </w:rPr>
      </w:pPr>
    </w:p>
    <w:p w14:paraId="4A35A091" w14:textId="77777777" w:rsidR="00C508B3" w:rsidRPr="00BB6B63" w:rsidRDefault="00A80DAF">
      <w:pPr>
        <w:pStyle w:val="Heading2"/>
        <w:rPr>
          <w:rFonts w:ascii="Times New Roman" w:hAnsi="Times New Roman" w:cs="Times New Roman"/>
          <w:color w:val="000000" w:themeColor="text1"/>
        </w:rPr>
      </w:pPr>
      <w:r w:rsidRPr="00BB6B63">
        <w:rPr>
          <w:rFonts w:ascii="Times New Roman" w:hAnsi="Times New Roman" w:cs="Times New Roman"/>
          <w:color w:val="000000" w:themeColor="text1"/>
        </w:rPr>
        <w:t>1. Introduction</w:t>
      </w:r>
    </w:p>
    <w:p w14:paraId="01D4F391"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This documentation provides a comprehensive guide to building an Airline Management System using Spring Boot. The system performs CRUD (Create, Read, Update, Delete) operations on airline resources such as flights and passengers using RESTful APIs and stores data in an H2 or MySQL database. This project showcases the use of Spring Boot, Spring Data JPA, and REST controllers to create a modular and scalable backend service.</w:t>
      </w:r>
    </w:p>
    <w:p w14:paraId="6190AF9B" w14:textId="77777777" w:rsidR="00C43882" w:rsidRPr="00C43882" w:rsidRDefault="00000000" w:rsidP="00C43882">
      <w:pPr>
        <w:pStyle w:val="ListBullet"/>
        <w:rPr>
          <w:rFonts w:ascii="Times New Roman" w:hAnsi="Times New Roman" w:cs="Times New Roman"/>
          <w:color w:val="000000" w:themeColor="text1"/>
        </w:rPr>
      </w:pPr>
      <w:r>
        <w:rPr>
          <w:rFonts w:ascii="Times New Roman" w:hAnsi="Times New Roman" w:cs="Times New Roman"/>
          <w:color w:val="000000" w:themeColor="text1"/>
        </w:rPr>
        <w:pict w14:anchorId="268B5FCE">
          <v:rect id="_x0000_i1025" style="width:0;height:1.5pt" o:hralign="center" o:hrstd="t" o:hr="t" fillcolor="#a0a0a0" stroked="f"/>
        </w:pict>
      </w:r>
    </w:p>
    <w:p w14:paraId="06ADBFEA" w14:textId="77777777" w:rsidR="00C43882" w:rsidRPr="00C43882" w:rsidRDefault="00C43882" w:rsidP="00C43882">
      <w:pPr>
        <w:pStyle w:val="ListBullet"/>
        <w:rPr>
          <w:rFonts w:ascii="Times New Roman" w:hAnsi="Times New Roman" w:cs="Times New Roman"/>
          <w:b/>
          <w:bCs/>
          <w:color w:val="000000" w:themeColor="text1"/>
        </w:rPr>
      </w:pPr>
      <w:r w:rsidRPr="00C43882">
        <w:rPr>
          <w:rFonts w:ascii="Times New Roman" w:hAnsi="Times New Roman" w:cs="Times New Roman"/>
          <w:b/>
          <w:bCs/>
          <w:color w:val="000000" w:themeColor="text1"/>
        </w:rPr>
        <w:t>2. Objectives</w:t>
      </w:r>
    </w:p>
    <w:p w14:paraId="52A81CC5" w14:textId="77777777" w:rsidR="00C43882" w:rsidRPr="00C43882" w:rsidRDefault="00C43882" w:rsidP="00C43882">
      <w:pPr>
        <w:pStyle w:val="ListBullet"/>
        <w:numPr>
          <w:ilvl w:val="0"/>
          <w:numId w:val="10"/>
        </w:numPr>
        <w:rPr>
          <w:rFonts w:ascii="Times New Roman" w:hAnsi="Times New Roman" w:cs="Times New Roman"/>
          <w:color w:val="000000" w:themeColor="text1"/>
        </w:rPr>
      </w:pPr>
      <w:r w:rsidRPr="00C43882">
        <w:rPr>
          <w:rFonts w:ascii="Times New Roman" w:hAnsi="Times New Roman" w:cs="Times New Roman"/>
          <w:color w:val="000000" w:themeColor="text1"/>
        </w:rPr>
        <w:t>To understand and implement CRUD operations using Spring Boot.</w:t>
      </w:r>
    </w:p>
    <w:p w14:paraId="16648437" w14:textId="77777777" w:rsidR="00C43882" w:rsidRPr="00C43882" w:rsidRDefault="00C43882" w:rsidP="00C43882">
      <w:pPr>
        <w:pStyle w:val="ListBullet"/>
        <w:numPr>
          <w:ilvl w:val="0"/>
          <w:numId w:val="10"/>
        </w:numPr>
        <w:rPr>
          <w:rFonts w:ascii="Times New Roman" w:hAnsi="Times New Roman" w:cs="Times New Roman"/>
          <w:color w:val="000000" w:themeColor="text1"/>
        </w:rPr>
      </w:pPr>
      <w:r w:rsidRPr="00C43882">
        <w:rPr>
          <w:rFonts w:ascii="Times New Roman" w:hAnsi="Times New Roman" w:cs="Times New Roman"/>
          <w:color w:val="000000" w:themeColor="text1"/>
        </w:rPr>
        <w:t>To build REST APIs for managing airline entities like flights and passengers.</w:t>
      </w:r>
    </w:p>
    <w:p w14:paraId="2930F2DF" w14:textId="77777777" w:rsidR="00C43882" w:rsidRPr="00C43882" w:rsidRDefault="00C43882" w:rsidP="00C43882">
      <w:pPr>
        <w:pStyle w:val="ListBullet"/>
        <w:numPr>
          <w:ilvl w:val="0"/>
          <w:numId w:val="10"/>
        </w:numPr>
        <w:rPr>
          <w:rFonts w:ascii="Times New Roman" w:hAnsi="Times New Roman" w:cs="Times New Roman"/>
          <w:color w:val="000000" w:themeColor="text1"/>
        </w:rPr>
      </w:pPr>
      <w:r w:rsidRPr="00C43882">
        <w:rPr>
          <w:rFonts w:ascii="Times New Roman" w:hAnsi="Times New Roman" w:cs="Times New Roman"/>
          <w:color w:val="000000" w:themeColor="text1"/>
        </w:rPr>
        <w:t>To connect with databases using Spring Data JPA.</w:t>
      </w:r>
    </w:p>
    <w:p w14:paraId="55E21407" w14:textId="77777777" w:rsidR="00C43882" w:rsidRPr="00C43882" w:rsidRDefault="00C43882" w:rsidP="00C43882">
      <w:pPr>
        <w:pStyle w:val="ListBullet"/>
        <w:numPr>
          <w:ilvl w:val="0"/>
          <w:numId w:val="10"/>
        </w:numPr>
        <w:rPr>
          <w:rFonts w:ascii="Times New Roman" w:hAnsi="Times New Roman" w:cs="Times New Roman"/>
          <w:color w:val="000000" w:themeColor="text1"/>
        </w:rPr>
      </w:pPr>
      <w:r w:rsidRPr="00C43882">
        <w:rPr>
          <w:rFonts w:ascii="Times New Roman" w:hAnsi="Times New Roman" w:cs="Times New Roman"/>
          <w:color w:val="000000" w:themeColor="text1"/>
        </w:rPr>
        <w:t>To manage dependencies using Maven.</w:t>
      </w:r>
    </w:p>
    <w:p w14:paraId="5D27212A" w14:textId="77777777" w:rsidR="00C43882" w:rsidRPr="00C43882" w:rsidRDefault="00C43882" w:rsidP="00C43882">
      <w:pPr>
        <w:pStyle w:val="ListBullet"/>
        <w:numPr>
          <w:ilvl w:val="0"/>
          <w:numId w:val="10"/>
        </w:numPr>
        <w:rPr>
          <w:rFonts w:ascii="Times New Roman" w:hAnsi="Times New Roman" w:cs="Times New Roman"/>
          <w:color w:val="000000" w:themeColor="text1"/>
        </w:rPr>
      </w:pPr>
      <w:r w:rsidRPr="00C43882">
        <w:rPr>
          <w:rFonts w:ascii="Times New Roman" w:hAnsi="Times New Roman" w:cs="Times New Roman"/>
          <w:color w:val="000000" w:themeColor="text1"/>
        </w:rPr>
        <w:t>To implement a layered architecture including Controller, Service, and Repository layers.</w:t>
      </w:r>
    </w:p>
    <w:p w14:paraId="4130332E" w14:textId="77777777" w:rsidR="00C43882" w:rsidRPr="00C43882" w:rsidRDefault="00000000" w:rsidP="00C43882">
      <w:pPr>
        <w:pStyle w:val="ListBullet"/>
        <w:rPr>
          <w:rFonts w:ascii="Times New Roman" w:hAnsi="Times New Roman" w:cs="Times New Roman"/>
          <w:color w:val="000000" w:themeColor="text1"/>
        </w:rPr>
      </w:pPr>
      <w:r>
        <w:rPr>
          <w:rFonts w:ascii="Times New Roman" w:hAnsi="Times New Roman" w:cs="Times New Roman"/>
          <w:color w:val="000000" w:themeColor="text1"/>
        </w:rPr>
        <w:pict w14:anchorId="4BE71FBA">
          <v:rect id="_x0000_i1026" style="width:0;height:1.5pt" o:hralign="center" o:hrstd="t" o:hr="t" fillcolor="#a0a0a0" stroked="f"/>
        </w:pict>
      </w:r>
    </w:p>
    <w:p w14:paraId="71284D44" w14:textId="77777777" w:rsidR="00C43882" w:rsidRPr="00C43882" w:rsidRDefault="00C43882" w:rsidP="00C43882">
      <w:pPr>
        <w:pStyle w:val="ListBullet"/>
        <w:rPr>
          <w:rFonts w:ascii="Times New Roman" w:hAnsi="Times New Roman" w:cs="Times New Roman"/>
          <w:b/>
          <w:bCs/>
          <w:color w:val="000000" w:themeColor="text1"/>
        </w:rPr>
      </w:pPr>
      <w:r w:rsidRPr="00C43882">
        <w:rPr>
          <w:rFonts w:ascii="Times New Roman" w:hAnsi="Times New Roman" w:cs="Times New Roman"/>
          <w:b/>
          <w:bCs/>
          <w:color w:val="000000" w:themeColor="text1"/>
        </w:rPr>
        <w:t>3. Technologies Used</w:t>
      </w:r>
    </w:p>
    <w:p w14:paraId="32291693" w14:textId="77777777" w:rsidR="00C43882" w:rsidRPr="00C43882" w:rsidRDefault="00C43882" w:rsidP="00C43882">
      <w:pPr>
        <w:pStyle w:val="ListBullet"/>
        <w:numPr>
          <w:ilvl w:val="0"/>
          <w:numId w:val="11"/>
        </w:numPr>
        <w:rPr>
          <w:rFonts w:ascii="Times New Roman" w:hAnsi="Times New Roman" w:cs="Times New Roman"/>
          <w:color w:val="000000" w:themeColor="text1"/>
        </w:rPr>
      </w:pPr>
      <w:r w:rsidRPr="00C43882">
        <w:rPr>
          <w:rFonts w:ascii="Times New Roman" w:hAnsi="Times New Roman" w:cs="Times New Roman"/>
          <w:color w:val="000000" w:themeColor="text1"/>
        </w:rPr>
        <w:t>Spring Boot</w:t>
      </w:r>
    </w:p>
    <w:p w14:paraId="6D53DC64" w14:textId="77777777" w:rsidR="00C43882" w:rsidRPr="00C43882" w:rsidRDefault="00C43882" w:rsidP="00C43882">
      <w:pPr>
        <w:pStyle w:val="ListBullet"/>
        <w:numPr>
          <w:ilvl w:val="0"/>
          <w:numId w:val="11"/>
        </w:numPr>
        <w:rPr>
          <w:rFonts w:ascii="Times New Roman" w:hAnsi="Times New Roman" w:cs="Times New Roman"/>
          <w:color w:val="000000" w:themeColor="text1"/>
        </w:rPr>
      </w:pPr>
      <w:r w:rsidRPr="00C43882">
        <w:rPr>
          <w:rFonts w:ascii="Times New Roman" w:hAnsi="Times New Roman" w:cs="Times New Roman"/>
          <w:color w:val="000000" w:themeColor="text1"/>
        </w:rPr>
        <w:t>Spring Data JPA</w:t>
      </w:r>
    </w:p>
    <w:p w14:paraId="453AE41C" w14:textId="77777777" w:rsidR="00C43882" w:rsidRPr="00C43882" w:rsidRDefault="00C43882" w:rsidP="00C43882">
      <w:pPr>
        <w:pStyle w:val="ListBullet"/>
        <w:numPr>
          <w:ilvl w:val="0"/>
          <w:numId w:val="11"/>
        </w:numPr>
        <w:rPr>
          <w:rFonts w:ascii="Times New Roman" w:hAnsi="Times New Roman" w:cs="Times New Roman"/>
          <w:color w:val="000000" w:themeColor="text1"/>
        </w:rPr>
      </w:pPr>
      <w:r w:rsidRPr="00C43882">
        <w:rPr>
          <w:rFonts w:ascii="Times New Roman" w:hAnsi="Times New Roman" w:cs="Times New Roman"/>
          <w:color w:val="000000" w:themeColor="text1"/>
        </w:rPr>
        <w:t>Spring Web</w:t>
      </w:r>
    </w:p>
    <w:p w14:paraId="7F4DE2B4" w14:textId="77777777" w:rsidR="00C43882" w:rsidRPr="00C43882" w:rsidRDefault="00C43882" w:rsidP="00C43882">
      <w:pPr>
        <w:pStyle w:val="ListBullet"/>
        <w:numPr>
          <w:ilvl w:val="0"/>
          <w:numId w:val="11"/>
        </w:numPr>
        <w:rPr>
          <w:rFonts w:ascii="Times New Roman" w:hAnsi="Times New Roman" w:cs="Times New Roman"/>
          <w:color w:val="000000" w:themeColor="text1"/>
        </w:rPr>
      </w:pPr>
      <w:r w:rsidRPr="00C43882">
        <w:rPr>
          <w:rFonts w:ascii="Times New Roman" w:hAnsi="Times New Roman" w:cs="Times New Roman"/>
          <w:color w:val="000000" w:themeColor="text1"/>
        </w:rPr>
        <w:t>Maven</w:t>
      </w:r>
    </w:p>
    <w:p w14:paraId="69FF201B" w14:textId="77777777" w:rsidR="00C43882" w:rsidRPr="00C43882" w:rsidRDefault="00C43882" w:rsidP="00C43882">
      <w:pPr>
        <w:pStyle w:val="ListBullet"/>
        <w:numPr>
          <w:ilvl w:val="0"/>
          <w:numId w:val="11"/>
        </w:numPr>
        <w:rPr>
          <w:rFonts w:ascii="Times New Roman" w:hAnsi="Times New Roman" w:cs="Times New Roman"/>
          <w:color w:val="000000" w:themeColor="text1"/>
        </w:rPr>
      </w:pPr>
      <w:r w:rsidRPr="00C43882">
        <w:rPr>
          <w:rFonts w:ascii="Times New Roman" w:hAnsi="Times New Roman" w:cs="Times New Roman"/>
          <w:color w:val="000000" w:themeColor="text1"/>
        </w:rPr>
        <w:t>Java 11 or higher</w:t>
      </w:r>
    </w:p>
    <w:p w14:paraId="7B7F8A71" w14:textId="77777777" w:rsidR="00C43882" w:rsidRPr="00C43882" w:rsidRDefault="00C43882" w:rsidP="00C43882">
      <w:pPr>
        <w:pStyle w:val="ListBullet"/>
        <w:numPr>
          <w:ilvl w:val="0"/>
          <w:numId w:val="11"/>
        </w:numPr>
        <w:rPr>
          <w:rFonts w:ascii="Times New Roman" w:hAnsi="Times New Roman" w:cs="Times New Roman"/>
          <w:color w:val="000000" w:themeColor="text1"/>
        </w:rPr>
      </w:pPr>
      <w:r w:rsidRPr="00C43882">
        <w:rPr>
          <w:rFonts w:ascii="Times New Roman" w:hAnsi="Times New Roman" w:cs="Times New Roman"/>
          <w:color w:val="000000" w:themeColor="text1"/>
        </w:rPr>
        <w:t>H2 or MySQL Database</w:t>
      </w:r>
    </w:p>
    <w:p w14:paraId="66EEFAB3" w14:textId="77777777" w:rsidR="00C43882" w:rsidRPr="00C43882" w:rsidRDefault="00C43882" w:rsidP="00C43882">
      <w:pPr>
        <w:pStyle w:val="ListBullet"/>
        <w:numPr>
          <w:ilvl w:val="0"/>
          <w:numId w:val="11"/>
        </w:numPr>
        <w:rPr>
          <w:rFonts w:ascii="Times New Roman" w:hAnsi="Times New Roman" w:cs="Times New Roman"/>
          <w:color w:val="000000" w:themeColor="text1"/>
        </w:rPr>
      </w:pPr>
      <w:r w:rsidRPr="00C43882">
        <w:rPr>
          <w:rFonts w:ascii="Times New Roman" w:hAnsi="Times New Roman" w:cs="Times New Roman"/>
          <w:color w:val="000000" w:themeColor="text1"/>
        </w:rPr>
        <w:t>IDE: IntelliJ IDEA / Eclipse</w:t>
      </w:r>
    </w:p>
    <w:p w14:paraId="7914835C" w14:textId="77777777" w:rsidR="00C43882" w:rsidRPr="00C43882" w:rsidRDefault="00000000" w:rsidP="00C43882">
      <w:pPr>
        <w:pStyle w:val="ListBullet"/>
        <w:rPr>
          <w:rFonts w:ascii="Times New Roman" w:hAnsi="Times New Roman" w:cs="Times New Roman"/>
          <w:color w:val="000000" w:themeColor="text1"/>
        </w:rPr>
      </w:pPr>
      <w:r>
        <w:rPr>
          <w:rFonts w:ascii="Times New Roman" w:hAnsi="Times New Roman" w:cs="Times New Roman"/>
          <w:color w:val="000000" w:themeColor="text1"/>
        </w:rPr>
        <w:pict w14:anchorId="7CB8FDC1">
          <v:rect id="_x0000_i1027" style="width:0;height:1.5pt" o:hralign="center" o:hrstd="t" o:hr="t" fillcolor="#a0a0a0" stroked="f"/>
        </w:pict>
      </w:r>
    </w:p>
    <w:p w14:paraId="23005490" w14:textId="77777777" w:rsidR="00C43882" w:rsidRPr="00C43882" w:rsidRDefault="00C43882" w:rsidP="00C43882">
      <w:pPr>
        <w:pStyle w:val="ListBullet"/>
        <w:rPr>
          <w:rFonts w:ascii="Times New Roman" w:hAnsi="Times New Roman" w:cs="Times New Roman"/>
          <w:b/>
          <w:bCs/>
          <w:color w:val="000000" w:themeColor="text1"/>
        </w:rPr>
      </w:pPr>
      <w:r w:rsidRPr="00C43882">
        <w:rPr>
          <w:rFonts w:ascii="Times New Roman" w:hAnsi="Times New Roman" w:cs="Times New Roman"/>
          <w:b/>
          <w:bCs/>
          <w:color w:val="000000" w:themeColor="text1"/>
        </w:rPr>
        <w:t>4. Project Structure</w:t>
      </w:r>
    </w:p>
    <w:p w14:paraId="5EB8E0C4"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css</w:t>
      </w:r>
    </w:p>
    <w:p w14:paraId="7593B1D7"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CopyEdit</w:t>
      </w:r>
    </w:p>
    <w:p w14:paraId="3E1A81DD"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AirlineManagementSystem/</w:t>
      </w:r>
    </w:p>
    <w:p w14:paraId="19F4BF66"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src/</w:t>
      </w:r>
    </w:p>
    <w:p w14:paraId="5D5F63CD"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 main/</w:t>
      </w:r>
    </w:p>
    <w:p w14:paraId="2F848EB5"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   ├── java/com/example/airline/</w:t>
      </w:r>
    </w:p>
    <w:p w14:paraId="0B638A6D"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   │   ├── controller/</w:t>
      </w:r>
    </w:p>
    <w:p w14:paraId="04C234D1"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   │   ├── model/</w:t>
      </w:r>
    </w:p>
    <w:p w14:paraId="2970F8C3"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lastRenderedPageBreak/>
        <w:t>│   │   │   ├── repository/</w:t>
      </w:r>
    </w:p>
    <w:p w14:paraId="6E042B93"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   │   └── service/</w:t>
      </w:r>
    </w:p>
    <w:p w14:paraId="3108A555"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 resources/</w:t>
      </w:r>
    </w:p>
    <w:p w14:paraId="33BB7C54"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 application.properties</w:t>
      </w:r>
    </w:p>
    <w:p w14:paraId="3A9D832C"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pom.xml</w:t>
      </w:r>
    </w:p>
    <w:p w14:paraId="47BE14F6" w14:textId="77777777" w:rsidR="00C43882" w:rsidRPr="00C43882" w:rsidRDefault="00000000" w:rsidP="00C43882">
      <w:pPr>
        <w:pStyle w:val="ListBullet"/>
        <w:rPr>
          <w:rFonts w:ascii="Times New Roman" w:hAnsi="Times New Roman" w:cs="Times New Roman"/>
          <w:color w:val="000000" w:themeColor="text1"/>
        </w:rPr>
      </w:pPr>
      <w:r>
        <w:rPr>
          <w:rFonts w:ascii="Times New Roman" w:hAnsi="Times New Roman" w:cs="Times New Roman"/>
          <w:color w:val="000000" w:themeColor="text1"/>
        </w:rPr>
        <w:pict w14:anchorId="5FEBD77D">
          <v:rect id="_x0000_i1028" style="width:0;height:1.5pt" o:hralign="center" o:hrstd="t" o:hr="t" fillcolor="#a0a0a0" stroked="f"/>
        </w:pict>
      </w:r>
    </w:p>
    <w:p w14:paraId="6237035F" w14:textId="77777777" w:rsidR="00C43882" w:rsidRPr="00C43882" w:rsidRDefault="00C43882" w:rsidP="00C43882">
      <w:pPr>
        <w:pStyle w:val="ListBullet"/>
        <w:rPr>
          <w:rFonts w:ascii="Times New Roman" w:hAnsi="Times New Roman" w:cs="Times New Roman"/>
          <w:b/>
          <w:bCs/>
          <w:color w:val="000000" w:themeColor="text1"/>
        </w:rPr>
      </w:pPr>
      <w:r w:rsidRPr="00C43882">
        <w:rPr>
          <w:rFonts w:ascii="Times New Roman" w:hAnsi="Times New Roman" w:cs="Times New Roman"/>
          <w:b/>
          <w:bCs/>
          <w:color w:val="000000" w:themeColor="text1"/>
        </w:rPr>
        <w:t>5. Entity Class (Flight.java)</w:t>
      </w:r>
    </w:p>
    <w:p w14:paraId="738943D4"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java</w:t>
      </w:r>
    </w:p>
    <w:p w14:paraId="73FC0091"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CopyEdit</w:t>
      </w:r>
    </w:p>
    <w:p w14:paraId="25AEB1E3"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package com.example.airline.model;</w:t>
      </w:r>
    </w:p>
    <w:p w14:paraId="39EB2B01" w14:textId="77777777" w:rsidR="00C43882" w:rsidRPr="00C43882" w:rsidRDefault="00C43882" w:rsidP="00C43882">
      <w:pPr>
        <w:pStyle w:val="ListBullet"/>
        <w:rPr>
          <w:rFonts w:ascii="Times New Roman" w:hAnsi="Times New Roman" w:cs="Times New Roman"/>
          <w:color w:val="000000" w:themeColor="text1"/>
        </w:rPr>
      </w:pPr>
    </w:p>
    <w:p w14:paraId="0DDDA187"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import jakarta.persistence.*;</w:t>
      </w:r>
    </w:p>
    <w:p w14:paraId="0A8A7B8F" w14:textId="77777777" w:rsidR="00C43882" w:rsidRPr="00C43882" w:rsidRDefault="00C43882" w:rsidP="00C43882">
      <w:pPr>
        <w:pStyle w:val="ListBullet"/>
        <w:rPr>
          <w:rFonts w:ascii="Times New Roman" w:hAnsi="Times New Roman" w:cs="Times New Roman"/>
          <w:color w:val="000000" w:themeColor="text1"/>
        </w:rPr>
      </w:pPr>
    </w:p>
    <w:p w14:paraId="7DB2C34F"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@Entity</w:t>
      </w:r>
    </w:p>
    <w:p w14:paraId="4DFBADE7"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public class Flight {</w:t>
      </w:r>
    </w:p>
    <w:p w14:paraId="4B4B48AA"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@Id</w:t>
      </w:r>
    </w:p>
    <w:p w14:paraId="222F821E"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@GeneratedValue(strategy = GenerationType.IDENTITY)</w:t>
      </w:r>
    </w:p>
    <w:p w14:paraId="139F8301"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private Long id;</w:t>
      </w:r>
    </w:p>
    <w:p w14:paraId="6971897D" w14:textId="77777777" w:rsidR="00C43882" w:rsidRPr="00C43882" w:rsidRDefault="00C43882" w:rsidP="00C43882">
      <w:pPr>
        <w:pStyle w:val="ListBullet"/>
        <w:rPr>
          <w:rFonts w:ascii="Times New Roman" w:hAnsi="Times New Roman" w:cs="Times New Roman"/>
          <w:color w:val="000000" w:themeColor="text1"/>
        </w:rPr>
      </w:pPr>
    </w:p>
    <w:p w14:paraId="43B46F3B"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private String flightNumber;</w:t>
      </w:r>
    </w:p>
    <w:p w14:paraId="7C1BF6B5"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private String destination;</w:t>
      </w:r>
    </w:p>
    <w:p w14:paraId="57D47A82"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private String departureTime;</w:t>
      </w:r>
    </w:p>
    <w:p w14:paraId="0D6CB7B4"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private int availableSeats;</w:t>
      </w:r>
    </w:p>
    <w:p w14:paraId="1ED02C24" w14:textId="77777777" w:rsidR="00C43882" w:rsidRPr="00C43882" w:rsidRDefault="00C43882" w:rsidP="00C43882">
      <w:pPr>
        <w:pStyle w:val="ListBullet"/>
        <w:rPr>
          <w:rFonts w:ascii="Times New Roman" w:hAnsi="Times New Roman" w:cs="Times New Roman"/>
          <w:color w:val="000000" w:themeColor="text1"/>
        </w:rPr>
      </w:pPr>
    </w:p>
    <w:p w14:paraId="333A19F3"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 Getters and Setters</w:t>
      </w:r>
    </w:p>
    <w:p w14:paraId="570253F2"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w:t>
      </w:r>
    </w:p>
    <w:p w14:paraId="0F5B4E7F" w14:textId="77777777" w:rsidR="00C43882" w:rsidRPr="00C43882" w:rsidRDefault="00000000" w:rsidP="00C43882">
      <w:pPr>
        <w:pStyle w:val="ListBullet"/>
        <w:rPr>
          <w:rFonts w:ascii="Times New Roman" w:hAnsi="Times New Roman" w:cs="Times New Roman"/>
          <w:color w:val="000000" w:themeColor="text1"/>
        </w:rPr>
      </w:pPr>
      <w:r>
        <w:rPr>
          <w:rFonts w:ascii="Times New Roman" w:hAnsi="Times New Roman" w:cs="Times New Roman"/>
          <w:color w:val="000000" w:themeColor="text1"/>
        </w:rPr>
        <w:pict w14:anchorId="75B6B258">
          <v:rect id="_x0000_i1029" style="width:0;height:1.5pt" o:hralign="center" o:hrstd="t" o:hr="t" fillcolor="#a0a0a0" stroked="f"/>
        </w:pict>
      </w:r>
    </w:p>
    <w:p w14:paraId="3CDF20F9" w14:textId="77777777" w:rsidR="00C43882" w:rsidRPr="00C43882" w:rsidRDefault="00C43882" w:rsidP="00C43882">
      <w:pPr>
        <w:pStyle w:val="ListBullet"/>
        <w:rPr>
          <w:rFonts w:ascii="Times New Roman" w:hAnsi="Times New Roman" w:cs="Times New Roman"/>
          <w:b/>
          <w:bCs/>
          <w:color w:val="000000" w:themeColor="text1"/>
        </w:rPr>
      </w:pPr>
      <w:r w:rsidRPr="00C43882">
        <w:rPr>
          <w:rFonts w:ascii="Times New Roman" w:hAnsi="Times New Roman" w:cs="Times New Roman"/>
          <w:b/>
          <w:bCs/>
          <w:color w:val="000000" w:themeColor="text1"/>
        </w:rPr>
        <w:t>6. Repository Interface (FlightRepository.java)</w:t>
      </w:r>
    </w:p>
    <w:p w14:paraId="5700CB32"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java</w:t>
      </w:r>
    </w:p>
    <w:p w14:paraId="548015BA"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CopyEdit</w:t>
      </w:r>
    </w:p>
    <w:p w14:paraId="50CE753C"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package com.example.airline.repository;</w:t>
      </w:r>
    </w:p>
    <w:p w14:paraId="1B745185" w14:textId="77777777" w:rsidR="00C43882" w:rsidRPr="00C43882" w:rsidRDefault="00C43882" w:rsidP="00C43882">
      <w:pPr>
        <w:pStyle w:val="ListBullet"/>
        <w:rPr>
          <w:rFonts w:ascii="Times New Roman" w:hAnsi="Times New Roman" w:cs="Times New Roman"/>
          <w:color w:val="000000" w:themeColor="text1"/>
        </w:rPr>
      </w:pPr>
    </w:p>
    <w:p w14:paraId="5868232C"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import com.example.airline.model.Flight;</w:t>
      </w:r>
    </w:p>
    <w:p w14:paraId="2E1A303E"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import org.springframework.data.jpa.repository.JpaRepository;</w:t>
      </w:r>
    </w:p>
    <w:p w14:paraId="3DB98B85" w14:textId="77777777" w:rsidR="00C43882" w:rsidRPr="00C43882" w:rsidRDefault="00C43882" w:rsidP="00C43882">
      <w:pPr>
        <w:pStyle w:val="ListBullet"/>
        <w:rPr>
          <w:rFonts w:ascii="Times New Roman" w:hAnsi="Times New Roman" w:cs="Times New Roman"/>
          <w:color w:val="000000" w:themeColor="text1"/>
        </w:rPr>
      </w:pPr>
    </w:p>
    <w:p w14:paraId="122A54B8"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public interface FlightRepository extends JpaRepository&lt;Flight, Long&gt; {</w:t>
      </w:r>
    </w:p>
    <w:p w14:paraId="7D00E3CB"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w:t>
      </w:r>
    </w:p>
    <w:p w14:paraId="262FD17E" w14:textId="77777777" w:rsidR="00C43882" w:rsidRPr="00C43882" w:rsidRDefault="00000000" w:rsidP="00C43882">
      <w:pPr>
        <w:pStyle w:val="ListBullet"/>
        <w:rPr>
          <w:rFonts w:ascii="Times New Roman" w:hAnsi="Times New Roman" w:cs="Times New Roman"/>
          <w:color w:val="000000" w:themeColor="text1"/>
        </w:rPr>
      </w:pPr>
      <w:r>
        <w:rPr>
          <w:rFonts w:ascii="Times New Roman" w:hAnsi="Times New Roman" w:cs="Times New Roman"/>
          <w:color w:val="000000" w:themeColor="text1"/>
        </w:rPr>
        <w:pict w14:anchorId="7CE4D54C">
          <v:rect id="_x0000_i1030" style="width:0;height:1.5pt" o:hralign="center" o:hrstd="t" o:hr="t" fillcolor="#a0a0a0" stroked="f"/>
        </w:pict>
      </w:r>
    </w:p>
    <w:p w14:paraId="1384943C" w14:textId="77777777" w:rsidR="00C43882" w:rsidRPr="00C43882" w:rsidRDefault="00C43882" w:rsidP="00C43882">
      <w:pPr>
        <w:pStyle w:val="ListBullet"/>
        <w:rPr>
          <w:rFonts w:ascii="Times New Roman" w:hAnsi="Times New Roman" w:cs="Times New Roman"/>
          <w:b/>
          <w:bCs/>
          <w:color w:val="000000" w:themeColor="text1"/>
        </w:rPr>
      </w:pPr>
      <w:r w:rsidRPr="00C43882">
        <w:rPr>
          <w:rFonts w:ascii="Times New Roman" w:hAnsi="Times New Roman" w:cs="Times New Roman"/>
          <w:b/>
          <w:bCs/>
          <w:color w:val="000000" w:themeColor="text1"/>
        </w:rPr>
        <w:t>7. Service Class (FlightService.java)</w:t>
      </w:r>
    </w:p>
    <w:p w14:paraId="603783E2"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java</w:t>
      </w:r>
    </w:p>
    <w:p w14:paraId="4CCB56E2"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CopyEdit</w:t>
      </w:r>
    </w:p>
    <w:p w14:paraId="2FD0F784"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package com.example.airline.service;</w:t>
      </w:r>
    </w:p>
    <w:p w14:paraId="7EB44D81" w14:textId="77777777" w:rsidR="00C43882" w:rsidRPr="00C43882" w:rsidRDefault="00C43882" w:rsidP="00C43882">
      <w:pPr>
        <w:pStyle w:val="ListBullet"/>
        <w:rPr>
          <w:rFonts w:ascii="Times New Roman" w:hAnsi="Times New Roman" w:cs="Times New Roman"/>
          <w:color w:val="000000" w:themeColor="text1"/>
        </w:rPr>
      </w:pPr>
    </w:p>
    <w:p w14:paraId="660E43CC"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import com.example.airline.model.Flight;</w:t>
      </w:r>
    </w:p>
    <w:p w14:paraId="4C4BE5B7"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import com.example.airline.repository.FlightRepository;</w:t>
      </w:r>
    </w:p>
    <w:p w14:paraId="16B879F2"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import org.springframework.beans.factory.annotation.Autowired;</w:t>
      </w:r>
    </w:p>
    <w:p w14:paraId="3E2AF1EF"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import org.springframework.stereotype.Service;</w:t>
      </w:r>
    </w:p>
    <w:p w14:paraId="1090406F" w14:textId="77777777" w:rsidR="00C43882" w:rsidRPr="00C43882" w:rsidRDefault="00C43882" w:rsidP="00C43882">
      <w:pPr>
        <w:pStyle w:val="ListBullet"/>
        <w:rPr>
          <w:rFonts w:ascii="Times New Roman" w:hAnsi="Times New Roman" w:cs="Times New Roman"/>
          <w:color w:val="000000" w:themeColor="text1"/>
        </w:rPr>
      </w:pPr>
    </w:p>
    <w:p w14:paraId="0904974D"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import java.util.List;</w:t>
      </w:r>
    </w:p>
    <w:p w14:paraId="102D2890"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import java.util.Optional;</w:t>
      </w:r>
    </w:p>
    <w:p w14:paraId="2F79C9A5" w14:textId="77777777" w:rsidR="00C43882" w:rsidRPr="00C43882" w:rsidRDefault="00C43882" w:rsidP="00C43882">
      <w:pPr>
        <w:pStyle w:val="ListBullet"/>
        <w:rPr>
          <w:rFonts w:ascii="Times New Roman" w:hAnsi="Times New Roman" w:cs="Times New Roman"/>
          <w:color w:val="000000" w:themeColor="text1"/>
        </w:rPr>
      </w:pPr>
    </w:p>
    <w:p w14:paraId="6E3994A8"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@Service</w:t>
      </w:r>
    </w:p>
    <w:p w14:paraId="3208E971"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public class FlightService {</w:t>
      </w:r>
    </w:p>
    <w:p w14:paraId="1AF069FF" w14:textId="77777777" w:rsidR="00C43882" w:rsidRPr="00C43882" w:rsidRDefault="00C43882" w:rsidP="00C43882">
      <w:pPr>
        <w:pStyle w:val="ListBullet"/>
        <w:rPr>
          <w:rFonts w:ascii="Times New Roman" w:hAnsi="Times New Roman" w:cs="Times New Roman"/>
          <w:color w:val="000000" w:themeColor="text1"/>
        </w:rPr>
      </w:pPr>
    </w:p>
    <w:p w14:paraId="141F1C3A"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@Autowired</w:t>
      </w:r>
    </w:p>
    <w:p w14:paraId="088AA694"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private FlightRepository repository;</w:t>
      </w:r>
    </w:p>
    <w:p w14:paraId="4A253682" w14:textId="77777777" w:rsidR="00C43882" w:rsidRPr="00C43882" w:rsidRDefault="00C43882" w:rsidP="00C43882">
      <w:pPr>
        <w:pStyle w:val="ListBullet"/>
        <w:rPr>
          <w:rFonts w:ascii="Times New Roman" w:hAnsi="Times New Roman" w:cs="Times New Roman"/>
          <w:color w:val="000000" w:themeColor="text1"/>
        </w:rPr>
      </w:pPr>
    </w:p>
    <w:p w14:paraId="10A902A7"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public Flight save(Flight flight) {</w:t>
      </w:r>
    </w:p>
    <w:p w14:paraId="3ED789F3"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return repository.save(flight);</w:t>
      </w:r>
    </w:p>
    <w:p w14:paraId="6DD3FB7A"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w:t>
      </w:r>
    </w:p>
    <w:p w14:paraId="78636D1B" w14:textId="77777777" w:rsidR="00C43882" w:rsidRPr="00C43882" w:rsidRDefault="00C43882" w:rsidP="00C43882">
      <w:pPr>
        <w:pStyle w:val="ListBullet"/>
        <w:rPr>
          <w:rFonts w:ascii="Times New Roman" w:hAnsi="Times New Roman" w:cs="Times New Roman"/>
          <w:color w:val="000000" w:themeColor="text1"/>
        </w:rPr>
      </w:pPr>
    </w:p>
    <w:p w14:paraId="195D9355"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public List&lt;Flight&gt; getAll() {</w:t>
      </w:r>
    </w:p>
    <w:p w14:paraId="35E9D45C"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return repository.findAll();</w:t>
      </w:r>
    </w:p>
    <w:p w14:paraId="668494E7"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w:t>
      </w:r>
    </w:p>
    <w:p w14:paraId="075146B3" w14:textId="77777777" w:rsidR="00C43882" w:rsidRPr="00C43882" w:rsidRDefault="00C43882" w:rsidP="00C43882">
      <w:pPr>
        <w:pStyle w:val="ListBullet"/>
        <w:rPr>
          <w:rFonts w:ascii="Times New Roman" w:hAnsi="Times New Roman" w:cs="Times New Roman"/>
          <w:color w:val="000000" w:themeColor="text1"/>
        </w:rPr>
      </w:pPr>
    </w:p>
    <w:p w14:paraId="54120044"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public Optional&lt;Flight&gt; getById(Long id) {</w:t>
      </w:r>
    </w:p>
    <w:p w14:paraId="51A1163B"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return repository.findById(id);</w:t>
      </w:r>
    </w:p>
    <w:p w14:paraId="2BDEB3FF"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w:t>
      </w:r>
    </w:p>
    <w:p w14:paraId="19ABF9F5" w14:textId="77777777" w:rsidR="00C43882" w:rsidRPr="00C43882" w:rsidRDefault="00C43882" w:rsidP="00C43882">
      <w:pPr>
        <w:pStyle w:val="ListBullet"/>
        <w:rPr>
          <w:rFonts w:ascii="Times New Roman" w:hAnsi="Times New Roman" w:cs="Times New Roman"/>
          <w:color w:val="000000" w:themeColor="text1"/>
        </w:rPr>
      </w:pPr>
    </w:p>
    <w:p w14:paraId="75A0E7F2"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public void delete(Long id) {</w:t>
      </w:r>
    </w:p>
    <w:p w14:paraId="38EF14BE"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repository.deleteById(id);</w:t>
      </w:r>
    </w:p>
    <w:p w14:paraId="46FB912B"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w:t>
      </w:r>
    </w:p>
    <w:p w14:paraId="3BFCF7C9"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w:t>
      </w:r>
    </w:p>
    <w:p w14:paraId="72BAB9B3" w14:textId="77777777" w:rsidR="00C43882" w:rsidRPr="00C43882" w:rsidRDefault="00000000" w:rsidP="00C43882">
      <w:pPr>
        <w:pStyle w:val="ListBullet"/>
        <w:rPr>
          <w:rFonts w:ascii="Times New Roman" w:hAnsi="Times New Roman" w:cs="Times New Roman"/>
          <w:color w:val="000000" w:themeColor="text1"/>
        </w:rPr>
      </w:pPr>
      <w:r>
        <w:rPr>
          <w:rFonts w:ascii="Times New Roman" w:hAnsi="Times New Roman" w:cs="Times New Roman"/>
          <w:color w:val="000000" w:themeColor="text1"/>
        </w:rPr>
        <w:pict w14:anchorId="71D7C436">
          <v:rect id="_x0000_i1031" style="width:0;height:1.5pt" o:hralign="center" o:hrstd="t" o:hr="t" fillcolor="#a0a0a0" stroked="f"/>
        </w:pict>
      </w:r>
    </w:p>
    <w:p w14:paraId="00730683" w14:textId="77777777" w:rsidR="00C43882" w:rsidRPr="00C43882" w:rsidRDefault="00C43882" w:rsidP="00C43882">
      <w:pPr>
        <w:pStyle w:val="ListBullet"/>
        <w:rPr>
          <w:rFonts w:ascii="Times New Roman" w:hAnsi="Times New Roman" w:cs="Times New Roman"/>
          <w:b/>
          <w:bCs/>
          <w:color w:val="000000" w:themeColor="text1"/>
        </w:rPr>
      </w:pPr>
      <w:r w:rsidRPr="00C43882">
        <w:rPr>
          <w:rFonts w:ascii="Times New Roman" w:hAnsi="Times New Roman" w:cs="Times New Roman"/>
          <w:b/>
          <w:bCs/>
          <w:color w:val="000000" w:themeColor="text1"/>
        </w:rPr>
        <w:t>8. Controller Class (FlightController.java)</w:t>
      </w:r>
    </w:p>
    <w:p w14:paraId="57CD7414"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java</w:t>
      </w:r>
    </w:p>
    <w:p w14:paraId="7FEB0EB6"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CopyEdit</w:t>
      </w:r>
    </w:p>
    <w:p w14:paraId="77A0538D"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package com.example.airline.controller;</w:t>
      </w:r>
    </w:p>
    <w:p w14:paraId="5CB236BE" w14:textId="77777777" w:rsidR="00C43882" w:rsidRPr="00C43882" w:rsidRDefault="00C43882" w:rsidP="00C43882">
      <w:pPr>
        <w:pStyle w:val="ListBullet"/>
        <w:rPr>
          <w:rFonts w:ascii="Times New Roman" w:hAnsi="Times New Roman" w:cs="Times New Roman"/>
          <w:color w:val="000000" w:themeColor="text1"/>
        </w:rPr>
      </w:pPr>
    </w:p>
    <w:p w14:paraId="3BEAEDDE"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import com.example.airline.model.Flight;</w:t>
      </w:r>
    </w:p>
    <w:p w14:paraId="3EB42521"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import com.example.airline.service.FlightService;</w:t>
      </w:r>
    </w:p>
    <w:p w14:paraId="200147C5"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import org.springframework.beans.factory.annotation.Autowired;</w:t>
      </w:r>
    </w:p>
    <w:p w14:paraId="6C2B0FCE"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import org.springframework.http.ResponseEntity;</w:t>
      </w:r>
    </w:p>
    <w:p w14:paraId="4B0A375D"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import org.springframework.web.bind.annotation.*;</w:t>
      </w:r>
    </w:p>
    <w:p w14:paraId="61FAC96B" w14:textId="77777777" w:rsidR="00C43882" w:rsidRPr="00C43882" w:rsidRDefault="00C43882" w:rsidP="00C43882">
      <w:pPr>
        <w:pStyle w:val="ListBullet"/>
        <w:rPr>
          <w:rFonts w:ascii="Times New Roman" w:hAnsi="Times New Roman" w:cs="Times New Roman"/>
          <w:color w:val="000000" w:themeColor="text1"/>
        </w:rPr>
      </w:pPr>
    </w:p>
    <w:p w14:paraId="6D0DF784"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import java.util.List;</w:t>
      </w:r>
    </w:p>
    <w:p w14:paraId="4BDD8780" w14:textId="77777777" w:rsidR="00C43882" w:rsidRPr="00C43882" w:rsidRDefault="00C43882" w:rsidP="00C43882">
      <w:pPr>
        <w:pStyle w:val="ListBullet"/>
        <w:rPr>
          <w:rFonts w:ascii="Times New Roman" w:hAnsi="Times New Roman" w:cs="Times New Roman"/>
          <w:color w:val="000000" w:themeColor="text1"/>
        </w:rPr>
      </w:pPr>
    </w:p>
    <w:p w14:paraId="0CA41FC8"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@RestController</w:t>
      </w:r>
    </w:p>
    <w:p w14:paraId="0F63ECD0"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@RequestMapping("/api/flights")</w:t>
      </w:r>
    </w:p>
    <w:p w14:paraId="0780A109"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public class FlightController {</w:t>
      </w:r>
    </w:p>
    <w:p w14:paraId="6CAE95F5" w14:textId="77777777" w:rsidR="00C43882" w:rsidRPr="00C43882" w:rsidRDefault="00C43882" w:rsidP="00C43882">
      <w:pPr>
        <w:pStyle w:val="ListBullet"/>
        <w:rPr>
          <w:rFonts w:ascii="Times New Roman" w:hAnsi="Times New Roman" w:cs="Times New Roman"/>
          <w:color w:val="000000" w:themeColor="text1"/>
        </w:rPr>
      </w:pPr>
    </w:p>
    <w:p w14:paraId="00BBC0FC"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@Autowired</w:t>
      </w:r>
    </w:p>
    <w:p w14:paraId="3DE72318"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private FlightService service;</w:t>
      </w:r>
    </w:p>
    <w:p w14:paraId="673A1540" w14:textId="77777777" w:rsidR="00C43882" w:rsidRPr="00C43882" w:rsidRDefault="00C43882" w:rsidP="00C43882">
      <w:pPr>
        <w:pStyle w:val="ListBullet"/>
        <w:rPr>
          <w:rFonts w:ascii="Times New Roman" w:hAnsi="Times New Roman" w:cs="Times New Roman"/>
          <w:color w:val="000000" w:themeColor="text1"/>
        </w:rPr>
      </w:pPr>
    </w:p>
    <w:p w14:paraId="3A4E3322"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@PostMapping</w:t>
      </w:r>
    </w:p>
    <w:p w14:paraId="650C74FE"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public Flight create(@RequestBody Flight flight) {</w:t>
      </w:r>
    </w:p>
    <w:p w14:paraId="29F125B7"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return service.save(flight);</w:t>
      </w:r>
    </w:p>
    <w:p w14:paraId="2340B779"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w:t>
      </w:r>
    </w:p>
    <w:p w14:paraId="04CB5635" w14:textId="77777777" w:rsidR="00C43882" w:rsidRPr="00C43882" w:rsidRDefault="00C43882" w:rsidP="00C43882">
      <w:pPr>
        <w:pStyle w:val="ListBullet"/>
        <w:rPr>
          <w:rFonts w:ascii="Times New Roman" w:hAnsi="Times New Roman" w:cs="Times New Roman"/>
          <w:color w:val="000000" w:themeColor="text1"/>
        </w:rPr>
      </w:pPr>
    </w:p>
    <w:p w14:paraId="07B6DA0B"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@GetMapping</w:t>
      </w:r>
    </w:p>
    <w:p w14:paraId="0CD7809C"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public List&lt;Flight&gt; getAll() {</w:t>
      </w:r>
    </w:p>
    <w:p w14:paraId="426DA562"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return service.getAll();</w:t>
      </w:r>
    </w:p>
    <w:p w14:paraId="036E69BC"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w:t>
      </w:r>
    </w:p>
    <w:p w14:paraId="3DDB0F90" w14:textId="77777777" w:rsidR="00C43882" w:rsidRPr="00C43882" w:rsidRDefault="00C43882" w:rsidP="00C43882">
      <w:pPr>
        <w:pStyle w:val="ListBullet"/>
        <w:rPr>
          <w:rFonts w:ascii="Times New Roman" w:hAnsi="Times New Roman" w:cs="Times New Roman"/>
          <w:color w:val="000000" w:themeColor="text1"/>
        </w:rPr>
      </w:pPr>
    </w:p>
    <w:p w14:paraId="17F0DEFB"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@GetMapping("/{id}")</w:t>
      </w:r>
    </w:p>
    <w:p w14:paraId="0EA70A98"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public ResponseEntity&lt;Flight&gt; getById(@PathVariable Long id) {</w:t>
      </w:r>
    </w:p>
    <w:p w14:paraId="394E20AB"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return service.getById(id)</w:t>
      </w:r>
    </w:p>
    <w:p w14:paraId="0548037C"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.map(ResponseEntity::ok)</w:t>
      </w:r>
    </w:p>
    <w:p w14:paraId="36BA6AD6"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.orElse(ResponseEntity.notFound().build());</w:t>
      </w:r>
    </w:p>
    <w:p w14:paraId="28A175D3"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w:t>
      </w:r>
    </w:p>
    <w:p w14:paraId="5531F093" w14:textId="77777777" w:rsidR="00C43882" w:rsidRPr="00C43882" w:rsidRDefault="00C43882" w:rsidP="00C43882">
      <w:pPr>
        <w:pStyle w:val="ListBullet"/>
        <w:rPr>
          <w:rFonts w:ascii="Times New Roman" w:hAnsi="Times New Roman" w:cs="Times New Roman"/>
          <w:color w:val="000000" w:themeColor="text1"/>
        </w:rPr>
      </w:pPr>
    </w:p>
    <w:p w14:paraId="77E717D5"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@PutMapping("/{id}")</w:t>
      </w:r>
    </w:p>
    <w:p w14:paraId="778A3DD0"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public ResponseEntity&lt;Flight&gt; update(@PathVariable Long id, @RequestBody Flight flight) {</w:t>
      </w:r>
    </w:p>
    <w:p w14:paraId="0D724316"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return service.getById(id).map(existing -&gt; {</w:t>
      </w:r>
    </w:p>
    <w:p w14:paraId="73845378"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existing.setFlightNumber(flight.getFlightNumber());</w:t>
      </w:r>
    </w:p>
    <w:p w14:paraId="36831071"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existing.setDestination(flight.getDestination());</w:t>
      </w:r>
    </w:p>
    <w:p w14:paraId="5D1A7D9D"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existing.setDepartureTime(flight.getDepartureTime());</w:t>
      </w:r>
    </w:p>
    <w:p w14:paraId="5C51E393"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existing.setAvailableSeats(flight.getAvailableSeats());</w:t>
      </w:r>
    </w:p>
    <w:p w14:paraId="4C945BB0"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return ResponseEntity.ok(service.save(existing));</w:t>
      </w:r>
    </w:p>
    <w:p w14:paraId="728E4E3E"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}).orElse(ResponseEntity.notFound().build());</w:t>
      </w:r>
    </w:p>
    <w:p w14:paraId="585CA286"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w:t>
      </w:r>
    </w:p>
    <w:p w14:paraId="74D3CE36" w14:textId="77777777" w:rsidR="00C43882" w:rsidRPr="00C43882" w:rsidRDefault="00C43882" w:rsidP="00C43882">
      <w:pPr>
        <w:pStyle w:val="ListBullet"/>
        <w:rPr>
          <w:rFonts w:ascii="Times New Roman" w:hAnsi="Times New Roman" w:cs="Times New Roman"/>
          <w:color w:val="000000" w:themeColor="text1"/>
        </w:rPr>
      </w:pPr>
    </w:p>
    <w:p w14:paraId="7C9ADE28"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@DeleteMapping("/{id}")</w:t>
      </w:r>
    </w:p>
    <w:p w14:paraId="5C499E23"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public ResponseEntity&lt;Void&gt; delete(@PathVariable Long id) {</w:t>
      </w:r>
    </w:p>
    <w:p w14:paraId="0F449D6D"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service.delete(id);</w:t>
      </w:r>
    </w:p>
    <w:p w14:paraId="565829F9"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lastRenderedPageBreak/>
        <w:t xml:space="preserve">        return ResponseEntity.noContent().build();</w:t>
      </w:r>
    </w:p>
    <w:p w14:paraId="0F4F2B53"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w:t>
      </w:r>
    </w:p>
    <w:p w14:paraId="6B3DB7E9"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w:t>
      </w:r>
    </w:p>
    <w:p w14:paraId="39C55EA8" w14:textId="77777777" w:rsidR="00C43882" w:rsidRPr="00C43882" w:rsidRDefault="00000000" w:rsidP="00C43882">
      <w:pPr>
        <w:pStyle w:val="ListBullet"/>
        <w:rPr>
          <w:rFonts w:ascii="Times New Roman" w:hAnsi="Times New Roman" w:cs="Times New Roman"/>
          <w:color w:val="000000" w:themeColor="text1"/>
        </w:rPr>
      </w:pPr>
      <w:r>
        <w:rPr>
          <w:rFonts w:ascii="Times New Roman" w:hAnsi="Times New Roman" w:cs="Times New Roman"/>
          <w:color w:val="000000" w:themeColor="text1"/>
        </w:rPr>
        <w:pict w14:anchorId="7D8F3257">
          <v:rect id="_x0000_i1032" style="width:0;height:1.5pt" o:hralign="center" o:hrstd="t" o:hr="t" fillcolor="#a0a0a0" stroked="f"/>
        </w:pict>
      </w:r>
    </w:p>
    <w:p w14:paraId="63CD13FE" w14:textId="77777777" w:rsidR="00C43882" w:rsidRPr="00C43882" w:rsidRDefault="00C43882" w:rsidP="00C43882">
      <w:pPr>
        <w:pStyle w:val="ListBullet"/>
        <w:rPr>
          <w:rFonts w:ascii="Times New Roman" w:hAnsi="Times New Roman" w:cs="Times New Roman"/>
          <w:b/>
          <w:bCs/>
          <w:color w:val="000000" w:themeColor="text1"/>
        </w:rPr>
      </w:pPr>
      <w:r w:rsidRPr="00C43882">
        <w:rPr>
          <w:rFonts w:ascii="Times New Roman" w:hAnsi="Times New Roman" w:cs="Times New Roman"/>
          <w:b/>
          <w:bCs/>
          <w:color w:val="000000" w:themeColor="text1"/>
        </w:rPr>
        <w:t>9. application.properties</w:t>
      </w:r>
    </w:p>
    <w:p w14:paraId="4D84E39F"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properties</w:t>
      </w:r>
    </w:p>
    <w:p w14:paraId="7E1D1743"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CopyEdit</w:t>
      </w:r>
    </w:p>
    <w:p w14:paraId="3D1250A3"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For H2 database</w:t>
      </w:r>
    </w:p>
    <w:p w14:paraId="02AC5B41"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spring.datasource.url=jdbc:h2:mem:airlinedb</w:t>
      </w:r>
    </w:p>
    <w:p w14:paraId="29357E84"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spring.datasource.driverClassName=org.h2.Driver</w:t>
      </w:r>
    </w:p>
    <w:p w14:paraId="044366C0"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spring.datasource.username=sa</w:t>
      </w:r>
    </w:p>
    <w:p w14:paraId="28C9813C"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spring.datasource.password=</w:t>
      </w:r>
    </w:p>
    <w:p w14:paraId="556F9816"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spring.jpa.database-platform=org.hibernate.dialect.H2Dialect</w:t>
      </w:r>
    </w:p>
    <w:p w14:paraId="352A7429"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spring.h2.console.enabled=true</w:t>
      </w:r>
    </w:p>
    <w:p w14:paraId="38B71F83" w14:textId="77777777" w:rsidR="00C43882" w:rsidRPr="00C43882" w:rsidRDefault="00000000" w:rsidP="00C43882">
      <w:pPr>
        <w:pStyle w:val="ListBullet"/>
        <w:rPr>
          <w:rFonts w:ascii="Times New Roman" w:hAnsi="Times New Roman" w:cs="Times New Roman"/>
          <w:color w:val="000000" w:themeColor="text1"/>
        </w:rPr>
      </w:pPr>
      <w:r>
        <w:rPr>
          <w:rFonts w:ascii="Times New Roman" w:hAnsi="Times New Roman" w:cs="Times New Roman"/>
          <w:color w:val="000000" w:themeColor="text1"/>
        </w:rPr>
        <w:pict w14:anchorId="798B3501">
          <v:rect id="_x0000_i1033" style="width:0;height:1.5pt" o:hralign="center" o:hrstd="t" o:hr="t" fillcolor="#a0a0a0" stroked="f"/>
        </w:pict>
      </w:r>
    </w:p>
    <w:p w14:paraId="6440BD87" w14:textId="77777777" w:rsidR="00C43882" w:rsidRPr="00C43882" w:rsidRDefault="00C43882" w:rsidP="00C43882">
      <w:pPr>
        <w:pStyle w:val="ListBullet"/>
        <w:rPr>
          <w:rFonts w:ascii="Times New Roman" w:hAnsi="Times New Roman" w:cs="Times New Roman"/>
          <w:b/>
          <w:bCs/>
          <w:color w:val="000000" w:themeColor="text1"/>
        </w:rPr>
      </w:pPr>
      <w:r w:rsidRPr="00C43882">
        <w:rPr>
          <w:rFonts w:ascii="Times New Roman" w:hAnsi="Times New Roman" w:cs="Times New Roman"/>
          <w:b/>
          <w:bCs/>
          <w:color w:val="000000" w:themeColor="text1"/>
        </w:rPr>
        <w:t>10. Sample pom.xml</w:t>
      </w:r>
    </w:p>
    <w:p w14:paraId="22B3D530"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xml</w:t>
      </w:r>
    </w:p>
    <w:p w14:paraId="6806508D"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CopyEdit</w:t>
      </w:r>
    </w:p>
    <w:p w14:paraId="554D2150"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&lt;project xmlns="http://maven.apache.org/POM/4.0.0"</w:t>
      </w:r>
    </w:p>
    <w:p w14:paraId="0B03F014"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xmlns:xsi="http://www.w3.org/2001/XMLSchema-instance"</w:t>
      </w:r>
    </w:p>
    <w:p w14:paraId="311DE5F7"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xsi:schemaLocation="http://maven.apache.org/POM/4.0.0</w:t>
      </w:r>
    </w:p>
    <w:p w14:paraId="630BFF22"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http://maven.apache.org/xsd/maven-4.0.0.xsd"&gt;</w:t>
      </w:r>
    </w:p>
    <w:p w14:paraId="5E47A35A"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&lt;modelVersion&gt;4.0.0&lt;/modelVersion&gt;</w:t>
      </w:r>
    </w:p>
    <w:p w14:paraId="7D529207"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&lt;groupId&gt;com.example&lt;/groupId&gt;</w:t>
      </w:r>
    </w:p>
    <w:p w14:paraId="63B90AAE"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&lt;artifactId&gt;AirlineManagementSystem&lt;/artifactId&gt;</w:t>
      </w:r>
    </w:p>
    <w:p w14:paraId="4CDBA408"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&lt;version&gt;0.0.1-SNAPSHOT&lt;/version&gt;</w:t>
      </w:r>
    </w:p>
    <w:p w14:paraId="2130932F"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&lt;packaging&gt;jar&lt;/packaging&gt;</w:t>
      </w:r>
    </w:p>
    <w:p w14:paraId="5F8B4877" w14:textId="77777777" w:rsidR="00C43882" w:rsidRPr="00C43882" w:rsidRDefault="00C43882" w:rsidP="00C43882">
      <w:pPr>
        <w:pStyle w:val="ListBullet"/>
        <w:rPr>
          <w:rFonts w:ascii="Times New Roman" w:hAnsi="Times New Roman" w:cs="Times New Roman"/>
          <w:color w:val="000000" w:themeColor="text1"/>
        </w:rPr>
      </w:pPr>
    </w:p>
    <w:p w14:paraId="7D67E7A0"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&lt;dependencies&gt;</w:t>
      </w:r>
    </w:p>
    <w:p w14:paraId="162DE2A2"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&lt;dependency&gt;</w:t>
      </w:r>
    </w:p>
    <w:p w14:paraId="795C1DEA"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&lt;groupId&gt;org.springframework.boot&lt;/groupId&gt;</w:t>
      </w:r>
    </w:p>
    <w:p w14:paraId="5DF49BA2"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&lt;artifactId&gt;spring-boot-starter-data-jpa&lt;/artifactId&gt;</w:t>
      </w:r>
    </w:p>
    <w:p w14:paraId="0C0378FC"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&lt;/dependency&gt;</w:t>
      </w:r>
    </w:p>
    <w:p w14:paraId="7C451AEF"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&lt;dependency&gt;</w:t>
      </w:r>
    </w:p>
    <w:p w14:paraId="0227364B"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&lt;groupId&gt;org.springframework.boot&lt;/groupId&gt;</w:t>
      </w:r>
    </w:p>
    <w:p w14:paraId="355A8B47"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&lt;artifactId&gt;spring-boot-starter-web&lt;/artifactId&gt;</w:t>
      </w:r>
    </w:p>
    <w:p w14:paraId="6D9DE6D4"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&lt;/dependency&gt;</w:t>
      </w:r>
    </w:p>
    <w:p w14:paraId="5DAD4129"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&lt;dependency&gt;</w:t>
      </w:r>
    </w:p>
    <w:p w14:paraId="5AA99C55"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&lt;groupId&gt;com.h2database&lt;/groupId&gt;</w:t>
      </w:r>
    </w:p>
    <w:p w14:paraId="37DF4BEF"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&lt;artifactId&gt;h2&lt;/artifactId&gt;</w:t>
      </w:r>
    </w:p>
    <w:p w14:paraId="0C70EE9D"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&lt;scope&gt;runtime&lt;/scope&gt;</w:t>
      </w:r>
    </w:p>
    <w:p w14:paraId="637EA7E4"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&lt;/dependency&gt;</w:t>
      </w:r>
    </w:p>
    <w:p w14:paraId="0CFBD223"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lastRenderedPageBreak/>
        <w:t xml:space="preserve">        &lt;dependency&gt;</w:t>
      </w:r>
    </w:p>
    <w:p w14:paraId="33B9494E"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&lt;groupId&gt;org.springframework.boot&lt;/groupId&gt;</w:t>
      </w:r>
    </w:p>
    <w:p w14:paraId="663DFED7"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&lt;artifactId&gt;spring-boot-starter-test&lt;/artifactId&gt;</w:t>
      </w:r>
    </w:p>
    <w:p w14:paraId="73665F36"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&lt;scope&gt;test&lt;/scope&gt;</w:t>
      </w:r>
    </w:p>
    <w:p w14:paraId="395F840B"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&lt;/dependency&gt;</w:t>
      </w:r>
    </w:p>
    <w:p w14:paraId="2059635A"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&lt;/dependencies&gt;</w:t>
      </w:r>
    </w:p>
    <w:p w14:paraId="204546DE"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&lt;/project&gt;</w:t>
      </w:r>
    </w:p>
    <w:p w14:paraId="1CBC7DF4" w14:textId="77777777" w:rsidR="00C43882" w:rsidRPr="00C43882" w:rsidRDefault="00000000" w:rsidP="00C43882">
      <w:pPr>
        <w:pStyle w:val="ListBullet"/>
        <w:rPr>
          <w:rFonts w:ascii="Times New Roman" w:hAnsi="Times New Roman" w:cs="Times New Roman"/>
          <w:color w:val="000000" w:themeColor="text1"/>
        </w:rPr>
      </w:pPr>
      <w:r>
        <w:rPr>
          <w:rFonts w:ascii="Times New Roman" w:hAnsi="Times New Roman" w:cs="Times New Roman"/>
          <w:color w:val="000000" w:themeColor="text1"/>
        </w:rPr>
        <w:pict w14:anchorId="6C7D5BE0">
          <v:rect id="_x0000_i1034" style="width:0;height:1.5pt" o:hralign="center" o:hrstd="t" o:hr="t" fillcolor="#a0a0a0" stroked="f"/>
        </w:pict>
      </w:r>
    </w:p>
    <w:p w14:paraId="0638C22D" w14:textId="77777777" w:rsidR="00C43882" w:rsidRPr="00C43882" w:rsidRDefault="00C43882" w:rsidP="00C43882">
      <w:pPr>
        <w:pStyle w:val="ListBullet"/>
        <w:rPr>
          <w:rFonts w:ascii="Times New Roman" w:hAnsi="Times New Roman" w:cs="Times New Roman"/>
          <w:b/>
          <w:bCs/>
          <w:color w:val="000000" w:themeColor="text1"/>
        </w:rPr>
      </w:pPr>
      <w:r w:rsidRPr="00C43882">
        <w:rPr>
          <w:rFonts w:ascii="Times New Roman" w:hAnsi="Times New Roman" w:cs="Times New Roman"/>
          <w:b/>
          <w:bCs/>
          <w:color w:val="000000" w:themeColor="text1"/>
        </w:rPr>
        <w:t>11. Testing the API</w:t>
      </w:r>
    </w:p>
    <w:p w14:paraId="4A7DE53B" w14:textId="77777777" w:rsidR="00C43882" w:rsidRPr="00C43882" w:rsidRDefault="00C43882" w:rsidP="00C43882">
      <w:pPr>
        <w:pStyle w:val="ListBullet"/>
        <w:numPr>
          <w:ilvl w:val="0"/>
          <w:numId w:val="12"/>
        </w:numPr>
        <w:rPr>
          <w:rFonts w:ascii="Times New Roman" w:hAnsi="Times New Roman" w:cs="Times New Roman"/>
          <w:color w:val="000000" w:themeColor="text1"/>
        </w:rPr>
      </w:pPr>
      <w:r w:rsidRPr="00C43882">
        <w:rPr>
          <w:rFonts w:ascii="Times New Roman" w:hAnsi="Times New Roman" w:cs="Times New Roman"/>
          <w:b/>
          <w:bCs/>
          <w:color w:val="000000" w:themeColor="text1"/>
        </w:rPr>
        <w:t>POST</w:t>
      </w:r>
      <w:r w:rsidRPr="00C43882">
        <w:rPr>
          <w:rFonts w:ascii="Times New Roman" w:hAnsi="Times New Roman" w:cs="Times New Roman"/>
          <w:color w:val="000000" w:themeColor="text1"/>
        </w:rPr>
        <w:t xml:space="preserve"> /api/flights – Add a new flight</w:t>
      </w:r>
    </w:p>
    <w:p w14:paraId="5ACFDAB4" w14:textId="77777777" w:rsidR="00C43882" w:rsidRPr="00C43882" w:rsidRDefault="00C43882" w:rsidP="00C43882">
      <w:pPr>
        <w:pStyle w:val="ListBullet"/>
        <w:numPr>
          <w:ilvl w:val="0"/>
          <w:numId w:val="12"/>
        </w:numPr>
        <w:rPr>
          <w:rFonts w:ascii="Times New Roman" w:hAnsi="Times New Roman" w:cs="Times New Roman"/>
          <w:color w:val="000000" w:themeColor="text1"/>
        </w:rPr>
      </w:pPr>
      <w:r w:rsidRPr="00C43882">
        <w:rPr>
          <w:rFonts w:ascii="Times New Roman" w:hAnsi="Times New Roman" w:cs="Times New Roman"/>
          <w:b/>
          <w:bCs/>
          <w:color w:val="000000" w:themeColor="text1"/>
        </w:rPr>
        <w:t>GET</w:t>
      </w:r>
      <w:r w:rsidRPr="00C43882">
        <w:rPr>
          <w:rFonts w:ascii="Times New Roman" w:hAnsi="Times New Roman" w:cs="Times New Roman"/>
          <w:color w:val="000000" w:themeColor="text1"/>
        </w:rPr>
        <w:t xml:space="preserve"> /api/flights – Get all flights</w:t>
      </w:r>
    </w:p>
    <w:p w14:paraId="73061629" w14:textId="77777777" w:rsidR="00C43882" w:rsidRPr="00C43882" w:rsidRDefault="00C43882" w:rsidP="00C43882">
      <w:pPr>
        <w:pStyle w:val="ListBullet"/>
        <w:numPr>
          <w:ilvl w:val="0"/>
          <w:numId w:val="12"/>
        </w:numPr>
        <w:rPr>
          <w:rFonts w:ascii="Times New Roman" w:hAnsi="Times New Roman" w:cs="Times New Roman"/>
          <w:color w:val="000000" w:themeColor="text1"/>
        </w:rPr>
      </w:pPr>
      <w:r w:rsidRPr="00C43882">
        <w:rPr>
          <w:rFonts w:ascii="Times New Roman" w:hAnsi="Times New Roman" w:cs="Times New Roman"/>
          <w:b/>
          <w:bCs/>
          <w:color w:val="000000" w:themeColor="text1"/>
        </w:rPr>
        <w:t>GET</w:t>
      </w:r>
      <w:r w:rsidRPr="00C43882">
        <w:rPr>
          <w:rFonts w:ascii="Times New Roman" w:hAnsi="Times New Roman" w:cs="Times New Roman"/>
          <w:color w:val="000000" w:themeColor="text1"/>
        </w:rPr>
        <w:t xml:space="preserve"> /api/flights/{id} – Get flight by ID</w:t>
      </w:r>
    </w:p>
    <w:p w14:paraId="4B8D1CE1" w14:textId="77777777" w:rsidR="00C43882" w:rsidRPr="00C43882" w:rsidRDefault="00C43882" w:rsidP="00C43882">
      <w:pPr>
        <w:pStyle w:val="ListBullet"/>
        <w:numPr>
          <w:ilvl w:val="0"/>
          <w:numId w:val="12"/>
        </w:numPr>
        <w:rPr>
          <w:rFonts w:ascii="Times New Roman" w:hAnsi="Times New Roman" w:cs="Times New Roman"/>
          <w:color w:val="000000" w:themeColor="text1"/>
        </w:rPr>
      </w:pPr>
      <w:r w:rsidRPr="00C43882">
        <w:rPr>
          <w:rFonts w:ascii="Times New Roman" w:hAnsi="Times New Roman" w:cs="Times New Roman"/>
          <w:b/>
          <w:bCs/>
          <w:color w:val="000000" w:themeColor="text1"/>
        </w:rPr>
        <w:t>PUT</w:t>
      </w:r>
      <w:r w:rsidRPr="00C43882">
        <w:rPr>
          <w:rFonts w:ascii="Times New Roman" w:hAnsi="Times New Roman" w:cs="Times New Roman"/>
          <w:color w:val="000000" w:themeColor="text1"/>
        </w:rPr>
        <w:t xml:space="preserve"> /api/flights/{id} – Update flight</w:t>
      </w:r>
    </w:p>
    <w:p w14:paraId="7F99B27C" w14:textId="77777777" w:rsidR="00C43882" w:rsidRPr="00C43882" w:rsidRDefault="00C43882" w:rsidP="00C43882">
      <w:pPr>
        <w:pStyle w:val="ListBullet"/>
        <w:numPr>
          <w:ilvl w:val="0"/>
          <w:numId w:val="12"/>
        </w:numPr>
        <w:rPr>
          <w:rFonts w:ascii="Times New Roman" w:hAnsi="Times New Roman" w:cs="Times New Roman"/>
          <w:color w:val="000000" w:themeColor="text1"/>
        </w:rPr>
      </w:pPr>
      <w:r w:rsidRPr="00C43882">
        <w:rPr>
          <w:rFonts w:ascii="Times New Roman" w:hAnsi="Times New Roman" w:cs="Times New Roman"/>
          <w:b/>
          <w:bCs/>
          <w:color w:val="000000" w:themeColor="text1"/>
        </w:rPr>
        <w:t>DELETE</w:t>
      </w:r>
      <w:r w:rsidRPr="00C43882">
        <w:rPr>
          <w:rFonts w:ascii="Times New Roman" w:hAnsi="Times New Roman" w:cs="Times New Roman"/>
          <w:color w:val="000000" w:themeColor="text1"/>
        </w:rPr>
        <w:t xml:space="preserve"> /api/flights/{id} – Delete flight</w:t>
      </w:r>
    </w:p>
    <w:p w14:paraId="46613B94" w14:textId="77777777" w:rsidR="00C43882" w:rsidRPr="00C43882" w:rsidRDefault="00000000" w:rsidP="00C43882">
      <w:pPr>
        <w:pStyle w:val="ListBullet"/>
        <w:rPr>
          <w:rFonts w:ascii="Times New Roman" w:hAnsi="Times New Roman" w:cs="Times New Roman"/>
          <w:color w:val="000000" w:themeColor="text1"/>
        </w:rPr>
      </w:pPr>
      <w:r>
        <w:rPr>
          <w:rFonts w:ascii="Times New Roman" w:hAnsi="Times New Roman" w:cs="Times New Roman"/>
          <w:color w:val="000000" w:themeColor="text1"/>
        </w:rPr>
        <w:pict w14:anchorId="203A8B9A">
          <v:rect id="_x0000_i1035" style="width:0;height:1.5pt" o:hralign="center" o:hrstd="t" o:hr="t" fillcolor="#a0a0a0" stroked="f"/>
        </w:pict>
      </w:r>
    </w:p>
    <w:p w14:paraId="1B377269" w14:textId="77777777" w:rsidR="00C43882" w:rsidRPr="00C43882" w:rsidRDefault="00C43882" w:rsidP="00C43882">
      <w:pPr>
        <w:pStyle w:val="ListBullet"/>
        <w:rPr>
          <w:rFonts w:ascii="Times New Roman" w:hAnsi="Times New Roman" w:cs="Times New Roman"/>
          <w:b/>
          <w:bCs/>
          <w:color w:val="000000" w:themeColor="text1"/>
        </w:rPr>
      </w:pPr>
      <w:r w:rsidRPr="00C43882">
        <w:rPr>
          <w:rFonts w:ascii="Times New Roman" w:hAnsi="Times New Roman" w:cs="Times New Roman"/>
          <w:b/>
          <w:bCs/>
          <w:color w:val="000000" w:themeColor="text1"/>
        </w:rPr>
        <w:t>12. Conclusion</w:t>
      </w:r>
    </w:p>
    <w:p w14:paraId="392CF139"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The Airline Management System illustrates how to create a robust backend system using Spring Boot. It follows a layered architecture and clean coding principles, and serves as a practical starting point for real-world airline or transportation service applications.</w:t>
      </w:r>
    </w:p>
    <w:p w14:paraId="0C2EF1B3" w14:textId="77777777" w:rsidR="00C43882" w:rsidRPr="00C43882" w:rsidRDefault="00000000" w:rsidP="00C43882">
      <w:pPr>
        <w:pStyle w:val="ListBullet"/>
        <w:rPr>
          <w:rFonts w:ascii="Times New Roman" w:hAnsi="Times New Roman" w:cs="Times New Roman"/>
          <w:color w:val="000000" w:themeColor="text1"/>
        </w:rPr>
      </w:pPr>
      <w:r>
        <w:rPr>
          <w:rFonts w:ascii="Times New Roman" w:hAnsi="Times New Roman" w:cs="Times New Roman"/>
          <w:color w:val="000000" w:themeColor="text1"/>
        </w:rPr>
        <w:pict w14:anchorId="010A43BA">
          <v:rect id="_x0000_i1036" style="width:0;height:1.5pt" o:hralign="center" o:hrstd="t" o:hr="t" fillcolor="#a0a0a0" stroked="f"/>
        </w:pict>
      </w:r>
    </w:p>
    <w:p w14:paraId="7FFB1945" w14:textId="77777777" w:rsidR="00C43882" w:rsidRPr="00C43882" w:rsidRDefault="00C43882" w:rsidP="00C43882">
      <w:pPr>
        <w:pStyle w:val="ListBullet"/>
        <w:rPr>
          <w:rFonts w:ascii="Times New Roman" w:hAnsi="Times New Roman" w:cs="Times New Roman"/>
          <w:b/>
          <w:bCs/>
          <w:color w:val="000000" w:themeColor="text1"/>
        </w:rPr>
      </w:pPr>
      <w:r w:rsidRPr="00C43882">
        <w:rPr>
          <w:rFonts w:ascii="Times New Roman" w:hAnsi="Times New Roman" w:cs="Times New Roman"/>
          <w:b/>
          <w:bCs/>
          <w:color w:val="000000" w:themeColor="text1"/>
        </w:rPr>
        <w:t>13. References</w:t>
      </w:r>
    </w:p>
    <w:p w14:paraId="5F056393" w14:textId="77777777" w:rsidR="00C43882" w:rsidRPr="00C43882" w:rsidRDefault="00C43882" w:rsidP="00C43882">
      <w:pPr>
        <w:pStyle w:val="ListBullet"/>
        <w:numPr>
          <w:ilvl w:val="0"/>
          <w:numId w:val="13"/>
        </w:numPr>
        <w:rPr>
          <w:rFonts w:ascii="Times New Roman" w:hAnsi="Times New Roman" w:cs="Times New Roman"/>
          <w:color w:val="000000" w:themeColor="text1"/>
        </w:rPr>
      </w:pPr>
      <w:hyperlink r:id="rId6" w:tgtFrame="_new" w:history="1">
        <w:r w:rsidRPr="00C43882">
          <w:rPr>
            <w:rStyle w:val="Hyperlink"/>
            <w:rFonts w:ascii="Times New Roman" w:hAnsi="Times New Roman" w:cs="Times New Roman"/>
          </w:rPr>
          <w:t>https://spring.io/projects/spring-boot</w:t>
        </w:r>
      </w:hyperlink>
    </w:p>
    <w:p w14:paraId="6CC9F3D0" w14:textId="77777777" w:rsidR="00C43882" w:rsidRPr="00C43882" w:rsidRDefault="00C43882" w:rsidP="00C43882">
      <w:pPr>
        <w:pStyle w:val="ListBullet"/>
        <w:numPr>
          <w:ilvl w:val="0"/>
          <w:numId w:val="13"/>
        </w:numPr>
        <w:rPr>
          <w:rFonts w:ascii="Times New Roman" w:hAnsi="Times New Roman" w:cs="Times New Roman"/>
          <w:color w:val="000000" w:themeColor="text1"/>
        </w:rPr>
      </w:pPr>
      <w:hyperlink r:id="rId7" w:tgtFrame="_new" w:history="1">
        <w:r w:rsidRPr="00C43882">
          <w:rPr>
            <w:rStyle w:val="Hyperlink"/>
            <w:rFonts w:ascii="Times New Roman" w:hAnsi="Times New Roman" w:cs="Times New Roman"/>
          </w:rPr>
          <w:t>https://docs.spring.io/spring-boot/docs/current/reference/html/</w:t>
        </w:r>
      </w:hyperlink>
    </w:p>
    <w:p w14:paraId="1A9B649B" w14:textId="77777777" w:rsidR="00C43882" w:rsidRPr="00C43882" w:rsidRDefault="00C43882" w:rsidP="00C43882">
      <w:pPr>
        <w:pStyle w:val="ListBullet"/>
        <w:numPr>
          <w:ilvl w:val="0"/>
          <w:numId w:val="13"/>
        </w:numPr>
        <w:rPr>
          <w:rFonts w:ascii="Times New Roman" w:hAnsi="Times New Roman" w:cs="Times New Roman"/>
          <w:color w:val="000000" w:themeColor="text1"/>
        </w:rPr>
      </w:pPr>
      <w:hyperlink r:id="rId8" w:tgtFrame="_new" w:history="1">
        <w:r w:rsidRPr="00C43882">
          <w:rPr>
            <w:rStyle w:val="Hyperlink"/>
            <w:rFonts w:ascii="Times New Roman" w:hAnsi="Times New Roman" w:cs="Times New Roman"/>
          </w:rPr>
          <w:t>https://www.baeldung.com/spring-boot-crud-thymeleaf</w:t>
        </w:r>
      </w:hyperlink>
    </w:p>
    <w:p w14:paraId="566F5377" w14:textId="77777777" w:rsidR="00C43882" w:rsidRPr="00C43882" w:rsidRDefault="00C43882" w:rsidP="00C43882">
      <w:pPr>
        <w:pStyle w:val="ListBullet"/>
        <w:numPr>
          <w:ilvl w:val="0"/>
          <w:numId w:val="13"/>
        </w:numPr>
        <w:rPr>
          <w:rFonts w:ascii="Times New Roman" w:hAnsi="Times New Roman" w:cs="Times New Roman"/>
          <w:color w:val="000000" w:themeColor="text1"/>
        </w:rPr>
      </w:pPr>
      <w:hyperlink r:id="rId9" w:tgtFrame="_new" w:history="1">
        <w:r w:rsidRPr="00C43882">
          <w:rPr>
            <w:rStyle w:val="Hyperlink"/>
            <w:rFonts w:ascii="Times New Roman" w:hAnsi="Times New Roman" w:cs="Times New Roman"/>
          </w:rPr>
          <w:t>https://www.geeksforgeeks.org/spring-boot-crud-operations/</w:t>
        </w:r>
      </w:hyperlink>
    </w:p>
    <w:p w14:paraId="07E1EF2D" w14:textId="77777777" w:rsidR="00C43882" w:rsidRPr="00C43882" w:rsidRDefault="00C43882" w:rsidP="00C43882">
      <w:pPr>
        <w:pStyle w:val="ListBullet"/>
        <w:numPr>
          <w:ilvl w:val="0"/>
          <w:numId w:val="13"/>
        </w:numPr>
        <w:rPr>
          <w:rFonts w:ascii="Times New Roman" w:hAnsi="Times New Roman" w:cs="Times New Roman"/>
          <w:color w:val="000000" w:themeColor="text1"/>
        </w:rPr>
      </w:pPr>
      <w:hyperlink r:id="rId10" w:tgtFrame="_new" w:history="1">
        <w:r w:rsidRPr="00C43882">
          <w:rPr>
            <w:rStyle w:val="Hyperlink"/>
            <w:rFonts w:ascii="Times New Roman" w:hAnsi="Times New Roman" w:cs="Times New Roman"/>
          </w:rPr>
          <w:t>https://www.javatpoint.com/spring-boot-crud-example</w:t>
        </w:r>
      </w:hyperlink>
    </w:p>
    <w:p w14:paraId="4D4081EE" w14:textId="6E8BDD0C" w:rsidR="00C508B3" w:rsidRPr="00BB6B63" w:rsidRDefault="00C508B3" w:rsidP="00C43882">
      <w:pPr>
        <w:pStyle w:val="ListBullet"/>
        <w:numPr>
          <w:ilvl w:val="0"/>
          <w:numId w:val="0"/>
        </w:numPr>
        <w:ind w:left="360"/>
        <w:rPr>
          <w:rFonts w:ascii="Times New Roman" w:hAnsi="Times New Roman" w:cs="Times New Roman"/>
          <w:color w:val="000000" w:themeColor="text1"/>
        </w:rPr>
      </w:pPr>
    </w:p>
    <w:sectPr w:rsidR="00C508B3" w:rsidRPr="00BB6B63" w:rsidSect="001F7EC7">
      <w:pgSz w:w="12240" w:h="15840"/>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022139C"/>
    <w:multiLevelType w:val="multilevel"/>
    <w:tmpl w:val="0542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05127"/>
    <w:multiLevelType w:val="multilevel"/>
    <w:tmpl w:val="FB0A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6F0CBB"/>
    <w:multiLevelType w:val="multilevel"/>
    <w:tmpl w:val="13B6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933442"/>
    <w:multiLevelType w:val="multilevel"/>
    <w:tmpl w:val="F844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9696157">
    <w:abstractNumId w:val="8"/>
  </w:num>
  <w:num w:numId="2" w16cid:durableId="321588194">
    <w:abstractNumId w:val="6"/>
  </w:num>
  <w:num w:numId="3" w16cid:durableId="1555891869">
    <w:abstractNumId w:val="5"/>
  </w:num>
  <w:num w:numId="4" w16cid:durableId="2100985790">
    <w:abstractNumId w:val="4"/>
  </w:num>
  <w:num w:numId="5" w16cid:durableId="615910930">
    <w:abstractNumId w:val="7"/>
  </w:num>
  <w:num w:numId="6" w16cid:durableId="514926556">
    <w:abstractNumId w:val="3"/>
  </w:num>
  <w:num w:numId="7" w16cid:durableId="1594166670">
    <w:abstractNumId w:val="2"/>
  </w:num>
  <w:num w:numId="8" w16cid:durableId="306321553">
    <w:abstractNumId w:val="1"/>
  </w:num>
  <w:num w:numId="9" w16cid:durableId="1763262488">
    <w:abstractNumId w:val="0"/>
  </w:num>
  <w:num w:numId="10" w16cid:durableId="1607882266">
    <w:abstractNumId w:val="10"/>
  </w:num>
  <w:num w:numId="11" w16cid:durableId="1878085618">
    <w:abstractNumId w:val="12"/>
  </w:num>
  <w:num w:numId="12" w16cid:durableId="42802437">
    <w:abstractNumId w:val="9"/>
  </w:num>
  <w:num w:numId="13" w16cid:durableId="18413101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47BB"/>
    <w:rsid w:val="0006063C"/>
    <w:rsid w:val="000A575F"/>
    <w:rsid w:val="0015074B"/>
    <w:rsid w:val="0015265B"/>
    <w:rsid w:val="001F7EC7"/>
    <w:rsid w:val="0029639D"/>
    <w:rsid w:val="00326F90"/>
    <w:rsid w:val="003C2154"/>
    <w:rsid w:val="005A0435"/>
    <w:rsid w:val="00805CBB"/>
    <w:rsid w:val="00A80DAF"/>
    <w:rsid w:val="00AA1D8D"/>
    <w:rsid w:val="00AC7860"/>
    <w:rsid w:val="00B47730"/>
    <w:rsid w:val="00BB6B63"/>
    <w:rsid w:val="00C43882"/>
    <w:rsid w:val="00C508B3"/>
    <w:rsid w:val="00C92EC8"/>
    <w:rsid w:val="00CB0664"/>
    <w:rsid w:val="00D969BD"/>
    <w:rsid w:val="00E0158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75FF38"/>
  <w14:defaultImageDpi w14:val="300"/>
  <w15:docId w15:val="{C05B9C50-9822-44F2-AD4F-0D16DE19F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43882"/>
    <w:rPr>
      <w:color w:val="0000FF" w:themeColor="hyperlink"/>
      <w:u w:val="single"/>
    </w:rPr>
  </w:style>
  <w:style w:type="character" w:styleId="UnresolvedMention">
    <w:name w:val="Unresolved Mention"/>
    <w:basedOn w:val="DefaultParagraphFont"/>
    <w:uiPriority w:val="99"/>
    <w:semiHidden/>
    <w:unhideWhenUsed/>
    <w:rsid w:val="00C438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421892">
      <w:bodyDiv w:val="1"/>
      <w:marLeft w:val="0"/>
      <w:marRight w:val="0"/>
      <w:marTop w:val="0"/>
      <w:marBottom w:val="0"/>
      <w:divBdr>
        <w:top w:val="none" w:sz="0" w:space="0" w:color="auto"/>
        <w:left w:val="none" w:sz="0" w:space="0" w:color="auto"/>
        <w:bottom w:val="none" w:sz="0" w:space="0" w:color="auto"/>
        <w:right w:val="none" w:sz="0" w:space="0" w:color="auto"/>
      </w:divBdr>
      <w:divsChild>
        <w:div w:id="1656489777">
          <w:marLeft w:val="0"/>
          <w:marRight w:val="0"/>
          <w:marTop w:val="0"/>
          <w:marBottom w:val="0"/>
          <w:divBdr>
            <w:top w:val="none" w:sz="0" w:space="0" w:color="auto"/>
            <w:left w:val="none" w:sz="0" w:space="0" w:color="auto"/>
            <w:bottom w:val="none" w:sz="0" w:space="0" w:color="auto"/>
            <w:right w:val="none" w:sz="0" w:space="0" w:color="auto"/>
          </w:divBdr>
          <w:divsChild>
            <w:div w:id="687676210">
              <w:marLeft w:val="0"/>
              <w:marRight w:val="0"/>
              <w:marTop w:val="0"/>
              <w:marBottom w:val="0"/>
              <w:divBdr>
                <w:top w:val="none" w:sz="0" w:space="0" w:color="auto"/>
                <w:left w:val="none" w:sz="0" w:space="0" w:color="auto"/>
                <w:bottom w:val="none" w:sz="0" w:space="0" w:color="auto"/>
                <w:right w:val="none" w:sz="0" w:space="0" w:color="auto"/>
              </w:divBdr>
            </w:div>
            <w:div w:id="1793282813">
              <w:marLeft w:val="0"/>
              <w:marRight w:val="0"/>
              <w:marTop w:val="0"/>
              <w:marBottom w:val="0"/>
              <w:divBdr>
                <w:top w:val="none" w:sz="0" w:space="0" w:color="auto"/>
                <w:left w:val="none" w:sz="0" w:space="0" w:color="auto"/>
                <w:bottom w:val="none" w:sz="0" w:space="0" w:color="auto"/>
                <w:right w:val="none" w:sz="0" w:space="0" w:color="auto"/>
              </w:divBdr>
              <w:divsChild>
                <w:div w:id="481430805">
                  <w:marLeft w:val="0"/>
                  <w:marRight w:val="0"/>
                  <w:marTop w:val="0"/>
                  <w:marBottom w:val="0"/>
                  <w:divBdr>
                    <w:top w:val="none" w:sz="0" w:space="0" w:color="auto"/>
                    <w:left w:val="none" w:sz="0" w:space="0" w:color="auto"/>
                    <w:bottom w:val="none" w:sz="0" w:space="0" w:color="auto"/>
                    <w:right w:val="none" w:sz="0" w:space="0" w:color="auto"/>
                  </w:divBdr>
                  <w:divsChild>
                    <w:div w:id="149633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8359">
              <w:marLeft w:val="0"/>
              <w:marRight w:val="0"/>
              <w:marTop w:val="0"/>
              <w:marBottom w:val="0"/>
              <w:divBdr>
                <w:top w:val="none" w:sz="0" w:space="0" w:color="auto"/>
                <w:left w:val="none" w:sz="0" w:space="0" w:color="auto"/>
                <w:bottom w:val="none" w:sz="0" w:space="0" w:color="auto"/>
                <w:right w:val="none" w:sz="0" w:space="0" w:color="auto"/>
              </w:divBdr>
            </w:div>
          </w:divsChild>
        </w:div>
        <w:div w:id="221252914">
          <w:marLeft w:val="0"/>
          <w:marRight w:val="0"/>
          <w:marTop w:val="0"/>
          <w:marBottom w:val="0"/>
          <w:divBdr>
            <w:top w:val="none" w:sz="0" w:space="0" w:color="auto"/>
            <w:left w:val="none" w:sz="0" w:space="0" w:color="auto"/>
            <w:bottom w:val="none" w:sz="0" w:space="0" w:color="auto"/>
            <w:right w:val="none" w:sz="0" w:space="0" w:color="auto"/>
          </w:divBdr>
          <w:divsChild>
            <w:div w:id="1777477646">
              <w:marLeft w:val="0"/>
              <w:marRight w:val="0"/>
              <w:marTop w:val="0"/>
              <w:marBottom w:val="0"/>
              <w:divBdr>
                <w:top w:val="none" w:sz="0" w:space="0" w:color="auto"/>
                <w:left w:val="none" w:sz="0" w:space="0" w:color="auto"/>
                <w:bottom w:val="none" w:sz="0" w:space="0" w:color="auto"/>
                <w:right w:val="none" w:sz="0" w:space="0" w:color="auto"/>
              </w:divBdr>
            </w:div>
            <w:div w:id="432433513">
              <w:marLeft w:val="0"/>
              <w:marRight w:val="0"/>
              <w:marTop w:val="0"/>
              <w:marBottom w:val="0"/>
              <w:divBdr>
                <w:top w:val="none" w:sz="0" w:space="0" w:color="auto"/>
                <w:left w:val="none" w:sz="0" w:space="0" w:color="auto"/>
                <w:bottom w:val="none" w:sz="0" w:space="0" w:color="auto"/>
                <w:right w:val="none" w:sz="0" w:space="0" w:color="auto"/>
              </w:divBdr>
              <w:divsChild>
                <w:div w:id="909392367">
                  <w:marLeft w:val="0"/>
                  <w:marRight w:val="0"/>
                  <w:marTop w:val="0"/>
                  <w:marBottom w:val="0"/>
                  <w:divBdr>
                    <w:top w:val="none" w:sz="0" w:space="0" w:color="auto"/>
                    <w:left w:val="none" w:sz="0" w:space="0" w:color="auto"/>
                    <w:bottom w:val="none" w:sz="0" w:space="0" w:color="auto"/>
                    <w:right w:val="none" w:sz="0" w:space="0" w:color="auto"/>
                  </w:divBdr>
                  <w:divsChild>
                    <w:div w:id="7909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384">
              <w:marLeft w:val="0"/>
              <w:marRight w:val="0"/>
              <w:marTop w:val="0"/>
              <w:marBottom w:val="0"/>
              <w:divBdr>
                <w:top w:val="none" w:sz="0" w:space="0" w:color="auto"/>
                <w:left w:val="none" w:sz="0" w:space="0" w:color="auto"/>
                <w:bottom w:val="none" w:sz="0" w:space="0" w:color="auto"/>
                <w:right w:val="none" w:sz="0" w:space="0" w:color="auto"/>
              </w:divBdr>
            </w:div>
          </w:divsChild>
        </w:div>
        <w:div w:id="967395198">
          <w:marLeft w:val="0"/>
          <w:marRight w:val="0"/>
          <w:marTop w:val="0"/>
          <w:marBottom w:val="0"/>
          <w:divBdr>
            <w:top w:val="none" w:sz="0" w:space="0" w:color="auto"/>
            <w:left w:val="none" w:sz="0" w:space="0" w:color="auto"/>
            <w:bottom w:val="none" w:sz="0" w:space="0" w:color="auto"/>
            <w:right w:val="none" w:sz="0" w:space="0" w:color="auto"/>
          </w:divBdr>
          <w:divsChild>
            <w:div w:id="1296522352">
              <w:marLeft w:val="0"/>
              <w:marRight w:val="0"/>
              <w:marTop w:val="0"/>
              <w:marBottom w:val="0"/>
              <w:divBdr>
                <w:top w:val="none" w:sz="0" w:space="0" w:color="auto"/>
                <w:left w:val="none" w:sz="0" w:space="0" w:color="auto"/>
                <w:bottom w:val="none" w:sz="0" w:space="0" w:color="auto"/>
                <w:right w:val="none" w:sz="0" w:space="0" w:color="auto"/>
              </w:divBdr>
            </w:div>
            <w:div w:id="1806698319">
              <w:marLeft w:val="0"/>
              <w:marRight w:val="0"/>
              <w:marTop w:val="0"/>
              <w:marBottom w:val="0"/>
              <w:divBdr>
                <w:top w:val="none" w:sz="0" w:space="0" w:color="auto"/>
                <w:left w:val="none" w:sz="0" w:space="0" w:color="auto"/>
                <w:bottom w:val="none" w:sz="0" w:space="0" w:color="auto"/>
                <w:right w:val="none" w:sz="0" w:space="0" w:color="auto"/>
              </w:divBdr>
              <w:divsChild>
                <w:div w:id="1789199163">
                  <w:marLeft w:val="0"/>
                  <w:marRight w:val="0"/>
                  <w:marTop w:val="0"/>
                  <w:marBottom w:val="0"/>
                  <w:divBdr>
                    <w:top w:val="none" w:sz="0" w:space="0" w:color="auto"/>
                    <w:left w:val="none" w:sz="0" w:space="0" w:color="auto"/>
                    <w:bottom w:val="none" w:sz="0" w:space="0" w:color="auto"/>
                    <w:right w:val="none" w:sz="0" w:space="0" w:color="auto"/>
                  </w:divBdr>
                  <w:divsChild>
                    <w:div w:id="175978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2023">
              <w:marLeft w:val="0"/>
              <w:marRight w:val="0"/>
              <w:marTop w:val="0"/>
              <w:marBottom w:val="0"/>
              <w:divBdr>
                <w:top w:val="none" w:sz="0" w:space="0" w:color="auto"/>
                <w:left w:val="none" w:sz="0" w:space="0" w:color="auto"/>
                <w:bottom w:val="none" w:sz="0" w:space="0" w:color="auto"/>
                <w:right w:val="none" w:sz="0" w:space="0" w:color="auto"/>
              </w:divBdr>
            </w:div>
          </w:divsChild>
        </w:div>
        <w:div w:id="1442914828">
          <w:marLeft w:val="0"/>
          <w:marRight w:val="0"/>
          <w:marTop w:val="0"/>
          <w:marBottom w:val="0"/>
          <w:divBdr>
            <w:top w:val="none" w:sz="0" w:space="0" w:color="auto"/>
            <w:left w:val="none" w:sz="0" w:space="0" w:color="auto"/>
            <w:bottom w:val="none" w:sz="0" w:space="0" w:color="auto"/>
            <w:right w:val="none" w:sz="0" w:space="0" w:color="auto"/>
          </w:divBdr>
          <w:divsChild>
            <w:div w:id="1550410474">
              <w:marLeft w:val="0"/>
              <w:marRight w:val="0"/>
              <w:marTop w:val="0"/>
              <w:marBottom w:val="0"/>
              <w:divBdr>
                <w:top w:val="none" w:sz="0" w:space="0" w:color="auto"/>
                <w:left w:val="none" w:sz="0" w:space="0" w:color="auto"/>
                <w:bottom w:val="none" w:sz="0" w:space="0" w:color="auto"/>
                <w:right w:val="none" w:sz="0" w:space="0" w:color="auto"/>
              </w:divBdr>
            </w:div>
            <w:div w:id="1688867368">
              <w:marLeft w:val="0"/>
              <w:marRight w:val="0"/>
              <w:marTop w:val="0"/>
              <w:marBottom w:val="0"/>
              <w:divBdr>
                <w:top w:val="none" w:sz="0" w:space="0" w:color="auto"/>
                <w:left w:val="none" w:sz="0" w:space="0" w:color="auto"/>
                <w:bottom w:val="none" w:sz="0" w:space="0" w:color="auto"/>
                <w:right w:val="none" w:sz="0" w:space="0" w:color="auto"/>
              </w:divBdr>
              <w:divsChild>
                <w:div w:id="412358784">
                  <w:marLeft w:val="0"/>
                  <w:marRight w:val="0"/>
                  <w:marTop w:val="0"/>
                  <w:marBottom w:val="0"/>
                  <w:divBdr>
                    <w:top w:val="none" w:sz="0" w:space="0" w:color="auto"/>
                    <w:left w:val="none" w:sz="0" w:space="0" w:color="auto"/>
                    <w:bottom w:val="none" w:sz="0" w:space="0" w:color="auto"/>
                    <w:right w:val="none" w:sz="0" w:space="0" w:color="auto"/>
                  </w:divBdr>
                  <w:divsChild>
                    <w:div w:id="11370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68106">
              <w:marLeft w:val="0"/>
              <w:marRight w:val="0"/>
              <w:marTop w:val="0"/>
              <w:marBottom w:val="0"/>
              <w:divBdr>
                <w:top w:val="none" w:sz="0" w:space="0" w:color="auto"/>
                <w:left w:val="none" w:sz="0" w:space="0" w:color="auto"/>
                <w:bottom w:val="none" w:sz="0" w:space="0" w:color="auto"/>
                <w:right w:val="none" w:sz="0" w:space="0" w:color="auto"/>
              </w:divBdr>
            </w:div>
          </w:divsChild>
        </w:div>
        <w:div w:id="1137801135">
          <w:marLeft w:val="0"/>
          <w:marRight w:val="0"/>
          <w:marTop w:val="0"/>
          <w:marBottom w:val="0"/>
          <w:divBdr>
            <w:top w:val="none" w:sz="0" w:space="0" w:color="auto"/>
            <w:left w:val="none" w:sz="0" w:space="0" w:color="auto"/>
            <w:bottom w:val="none" w:sz="0" w:space="0" w:color="auto"/>
            <w:right w:val="none" w:sz="0" w:space="0" w:color="auto"/>
          </w:divBdr>
          <w:divsChild>
            <w:div w:id="943457054">
              <w:marLeft w:val="0"/>
              <w:marRight w:val="0"/>
              <w:marTop w:val="0"/>
              <w:marBottom w:val="0"/>
              <w:divBdr>
                <w:top w:val="none" w:sz="0" w:space="0" w:color="auto"/>
                <w:left w:val="none" w:sz="0" w:space="0" w:color="auto"/>
                <w:bottom w:val="none" w:sz="0" w:space="0" w:color="auto"/>
                <w:right w:val="none" w:sz="0" w:space="0" w:color="auto"/>
              </w:divBdr>
            </w:div>
            <w:div w:id="862473373">
              <w:marLeft w:val="0"/>
              <w:marRight w:val="0"/>
              <w:marTop w:val="0"/>
              <w:marBottom w:val="0"/>
              <w:divBdr>
                <w:top w:val="none" w:sz="0" w:space="0" w:color="auto"/>
                <w:left w:val="none" w:sz="0" w:space="0" w:color="auto"/>
                <w:bottom w:val="none" w:sz="0" w:space="0" w:color="auto"/>
                <w:right w:val="none" w:sz="0" w:space="0" w:color="auto"/>
              </w:divBdr>
              <w:divsChild>
                <w:div w:id="879974451">
                  <w:marLeft w:val="0"/>
                  <w:marRight w:val="0"/>
                  <w:marTop w:val="0"/>
                  <w:marBottom w:val="0"/>
                  <w:divBdr>
                    <w:top w:val="none" w:sz="0" w:space="0" w:color="auto"/>
                    <w:left w:val="none" w:sz="0" w:space="0" w:color="auto"/>
                    <w:bottom w:val="none" w:sz="0" w:space="0" w:color="auto"/>
                    <w:right w:val="none" w:sz="0" w:space="0" w:color="auto"/>
                  </w:divBdr>
                  <w:divsChild>
                    <w:div w:id="4376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7329">
              <w:marLeft w:val="0"/>
              <w:marRight w:val="0"/>
              <w:marTop w:val="0"/>
              <w:marBottom w:val="0"/>
              <w:divBdr>
                <w:top w:val="none" w:sz="0" w:space="0" w:color="auto"/>
                <w:left w:val="none" w:sz="0" w:space="0" w:color="auto"/>
                <w:bottom w:val="none" w:sz="0" w:space="0" w:color="auto"/>
                <w:right w:val="none" w:sz="0" w:space="0" w:color="auto"/>
              </w:divBdr>
            </w:div>
          </w:divsChild>
        </w:div>
        <w:div w:id="168721152">
          <w:marLeft w:val="0"/>
          <w:marRight w:val="0"/>
          <w:marTop w:val="0"/>
          <w:marBottom w:val="0"/>
          <w:divBdr>
            <w:top w:val="none" w:sz="0" w:space="0" w:color="auto"/>
            <w:left w:val="none" w:sz="0" w:space="0" w:color="auto"/>
            <w:bottom w:val="none" w:sz="0" w:space="0" w:color="auto"/>
            <w:right w:val="none" w:sz="0" w:space="0" w:color="auto"/>
          </w:divBdr>
          <w:divsChild>
            <w:div w:id="735668431">
              <w:marLeft w:val="0"/>
              <w:marRight w:val="0"/>
              <w:marTop w:val="0"/>
              <w:marBottom w:val="0"/>
              <w:divBdr>
                <w:top w:val="none" w:sz="0" w:space="0" w:color="auto"/>
                <w:left w:val="none" w:sz="0" w:space="0" w:color="auto"/>
                <w:bottom w:val="none" w:sz="0" w:space="0" w:color="auto"/>
                <w:right w:val="none" w:sz="0" w:space="0" w:color="auto"/>
              </w:divBdr>
            </w:div>
            <w:div w:id="1395273802">
              <w:marLeft w:val="0"/>
              <w:marRight w:val="0"/>
              <w:marTop w:val="0"/>
              <w:marBottom w:val="0"/>
              <w:divBdr>
                <w:top w:val="none" w:sz="0" w:space="0" w:color="auto"/>
                <w:left w:val="none" w:sz="0" w:space="0" w:color="auto"/>
                <w:bottom w:val="none" w:sz="0" w:space="0" w:color="auto"/>
                <w:right w:val="none" w:sz="0" w:space="0" w:color="auto"/>
              </w:divBdr>
              <w:divsChild>
                <w:div w:id="1883907193">
                  <w:marLeft w:val="0"/>
                  <w:marRight w:val="0"/>
                  <w:marTop w:val="0"/>
                  <w:marBottom w:val="0"/>
                  <w:divBdr>
                    <w:top w:val="none" w:sz="0" w:space="0" w:color="auto"/>
                    <w:left w:val="none" w:sz="0" w:space="0" w:color="auto"/>
                    <w:bottom w:val="none" w:sz="0" w:space="0" w:color="auto"/>
                    <w:right w:val="none" w:sz="0" w:space="0" w:color="auto"/>
                  </w:divBdr>
                  <w:divsChild>
                    <w:div w:id="10697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41892">
              <w:marLeft w:val="0"/>
              <w:marRight w:val="0"/>
              <w:marTop w:val="0"/>
              <w:marBottom w:val="0"/>
              <w:divBdr>
                <w:top w:val="none" w:sz="0" w:space="0" w:color="auto"/>
                <w:left w:val="none" w:sz="0" w:space="0" w:color="auto"/>
                <w:bottom w:val="none" w:sz="0" w:space="0" w:color="auto"/>
                <w:right w:val="none" w:sz="0" w:space="0" w:color="auto"/>
              </w:divBdr>
            </w:div>
          </w:divsChild>
        </w:div>
        <w:div w:id="917908931">
          <w:marLeft w:val="0"/>
          <w:marRight w:val="0"/>
          <w:marTop w:val="0"/>
          <w:marBottom w:val="0"/>
          <w:divBdr>
            <w:top w:val="none" w:sz="0" w:space="0" w:color="auto"/>
            <w:left w:val="none" w:sz="0" w:space="0" w:color="auto"/>
            <w:bottom w:val="none" w:sz="0" w:space="0" w:color="auto"/>
            <w:right w:val="none" w:sz="0" w:space="0" w:color="auto"/>
          </w:divBdr>
          <w:divsChild>
            <w:div w:id="1595936256">
              <w:marLeft w:val="0"/>
              <w:marRight w:val="0"/>
              <w:marTop w:val="0"/>
              <w:marBottom w:val="0"/>
              <w:divBdr>
                <w:top w:val="none" w:sz="0" w:space="0" w:color="auto"/>
                <w:left w:val="none" w:sz="0" w:space="0" w:color="auto"/>
                <w:bottom w:val="none" w:sz="0" w:space="0" w:color="auto"/>
                <w:right w:val="none" w:sz="0" w:space="0" w:color="auto"/>
              </w:divBdr>
            </w:div>
            <w:div w:id="1456217084">
              <w:marLeft w:val="0"/>
              <w:marRight w:val="0"/>
              <w:marTop w:val="0"/>
              <w:marBottom w:val="0"/>
              <w:divBdr>
                <w:top w:val="none" w:sz="0" w:space="0" w:color="auto"/>
                <w:left w:val="none" w:sz="0" w:space="0" w:color="auto"/>
                <w:bottom w:val="none" w:sz="0" w:space="0" w:color="auto"/>
                <w:right w:val="none" w:sz="0" w:space="0" w:color="auto"/>
              </w:divBdr>
              <w:divsChild>
                <w:div w:id="461078509">
                  <w:marLeft w:val="0"/>
                  <w:marRight w:val="0"/>
                  <w:marTop w:val="0"/>
                  <w:marBottom w:val="0"/>
                  <w:divBdr>
                    <w:top w:val="none" w:sz="0" w:space="0" w:color="auto"/>
                    <w:left w:val="none" w:sz="0" w:space="0" w:color="auto"/>
                    <w:bottom w:val="none" w:sz="0" w:space="0" w:color="auto"/>
                    <w:right w:val="none" w:sz="0" w:space="0" w:color="auto"/>
                  </w:divBdr>
                  <w:divsChild>
                    <w:div w:id="4107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99872">
      <w:bodyDiv w:val="1"/>
      <w:marLeft w:val="0"/>
      <w:marRight w:val="0"/>
      <w:marTop w:val="0"/>
      <w:marBottom w:val="0"/>
      <w:divBdr>
        <w:top w:val="none" w:sz="0" w:space="0" w:color="auto"/>
        <w:left w:val="none" w:sz="0" w:space="0" w:color="auto"/>
        <w:bottom w:val="none" w:sz="0" w:space="0" w:color="auto"/>
        <w:right w:val="none" w:sz="0" w:space="0" w:color="auto"/>
      </w:divBdr>
      <w:divsChild>
        <w:div w:id="81412721">
          <w:marLeft w:val="0"/>
          <w:marRight w:val="0"/>
          <w:marTop w:val="0"/>
          <w:marBottom w:val="0"/>
          <w:divBdr>
            <w:top w:val="none" w:sz="0" w:space="0" w:color="auto"/>
            <w:left w:val="none" w:sz="0" w:space="0" w:color="auto"/>
            <w:bottom w:val="none" w:sz="0" w:space="0" w:color="auto"/>
            <w:right w:val="none" w:sz="0" w:space="0" w:color="auto"/>
          </w:divBdr>
          <w:divsChild>
            <w:div w:id="835387537">
              <w:marLeft w:val="0"/>
              <w:marRight w:val="0"/>
              <w:marTop w:val="0"/>
              <w:marBottom w:val="0"/>
              <w:divBdr>
                <w:top w:val="none" w:sz="0" w:space="0" w:color="auto"/>
                <w:left w:val="none" w:sz="0" w:space="0" w:color="auto"/>
                <w:bottom w:val="none" w:sz="0" w:space="0" w:color="auto"/>
                <w:right w:val="none" w:sz="0" w:space="0" w:color="auto"/>
              </w:divBdr>
            </w:div>
            <w:div w:id="242028818">
              <w:marLeft w:val="0"/>
              <w:marRight w:val="0"/>
              <w:marTop w:val="0"/>
              <w:marBottom w:val="0"/>
              <w:divBdr>
                <w:top w:val="none" w:sz="0" w:space="0" w:color="auto"/>
                <w:left w:val="none" w:sz="0" w:space="0" w:color="auto"/>
                <w:bottom w:val="none" w:sz="0" w:space="0" w:color="auto"/>
                <w:right w:val="none" w:sz="0" w:space="0" w:color="auto"/>
              </w:divBdr>
              <w:divsChild>
                <w:div w:id="366610096">
                  <w:marLeft w:val="0"/>
                  <w:marRight w:val="0"/>
                  <w:marTop w:val="0"/>
                  <w:marBottom w:val="0"/>
                  <w:divBdr>
                    <w:top w:val="none" w:sz="0" w:space="0" w:color="auto"/>
                    <w:left w:val="none" w:sz="0" w:space="0" w:color="auto"/>
                    <w:bottom w:val="none" w:sz="0" w:space="0" w:color="auto"/>
                    <w:right w:val="none" w:sz="0" w:space="0" w:color="auto"/>
                  </w:divBdr>
                  <w:divsChild>
                    <w:div w:id="12380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21555">
              <w:marLeft w:val="0"/>
              <w:marRight w:val="0"/>
              <w:marTop w:val="0"/>
              <w:marBottom w:val="0"/>
              <w:divBdr>
                <w:top w:val="none" w:sz="0" w:space="0" w:color="auto"/>
                <w:left w:val="none" w:sz="0" w:space="0" w:color="auto"/>
                <w:bottom w:val="none" w:sz="0" w:space="0" w:color="auto"/>
                <w:right w:val="none" w:sz="0" w:space="0" w:color="auto"/>
              </w:divBdr>
            </w:div>
          </w:divsChild>
        </w:div>
        <w:div w:id="315187521">
          <w:marLeft w:val="0"/>
          <w:marRight w:val="0"/>
          <w:marTop w:val="0"/>
          <w:marBottom w:val="0"/>
          <w:divBdr>
            <w:top w:val="none" w:sz="0" w:space="0" w:color="auto"/>
            <w:left w:val="none" w:sz="0" w:space="0" w:color="auto"/>
            <w:bottom w:val="none" w:sz="0" w:space="0" w:color="auto"/>
            <w:right w:val="none" w:sz="0" w:space="0" w:color="auto"/>
          </w:divBdr>
          <w:divsChild>
            <w:div w:id="116873740">
              <w:marLeft w:val="0"/>
              <w:marRight w:val="0"/>
              <w:marTop w:val="0"/>
              <w:marBottom w:val="0"/>
              <w:divBdr>
                <w:top w:val="none" w:sz="0" w:space="0" w:color="auto"/>
                <w:left w:val="none" w:sz="0" w:space="0" w:color="auto"/>
                <w:bottom w:val="none" w:sz="0" w:space="0" w:color="auto"/>
                <w:right w:val="none" w:sz="0" w:space="0" w:color="auto"/>
              </w:divBdr>
            </w:div>
            <w:div w:id="449276331">
              <w:marLeft w:val="0"/>
              <w:marRight w:val="0"/>
              <w:marTop w:val="0"/>
              <w:marBottom w:val="0"/>
              <w:divBdr>
                <w:top w:val="none" w:sz="0" w:space="0" w:color="auto"/>
                <w:left w:val="none" w:sz="0" w:space="0" w:color="auto"/>
                <w:bottom w:val="none" w:sz="0" w:space="0" w:color="auto"/>
                <w:right w:val="none" w:sz="0" w:space="0" w:color="auto"/>
              </w:divBdr>
              <w:divsChild>
                <w:div w:id="1793740479">
                  <w:marLeft w:val="0"/>
                  <w:marRight w:val="0"/>
                  <w:marTop w:val="0"/>
                  <w:marBottom w:val="0"/>
                  <w:divBdr>
                    <w:top w:val="none" w:sz="0" w:space="0" w:color="auto"/>
                    <w:left w:val="none" w:sz="0" w:space="0" w:color="auto"/>
                    <w:bottom w:val="none" w:sz="0" w:space="0" w:color="auto"/>
                    <w:right w:val="none" w:sz="0" w:space="0" w:color="auto"/>
                  </w:divBdr>
                  <w:divsChild>
                    <w:div w:id="73933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59885">
              <w:marLeft w:val="0"/>
              <w:marRight w:val="0"/>
              <w:marTop w:val="0"/>
              <w:marBottom w:val="0"/>
              <w:divBdr>
                <w:top w:val="none" w:sz="0" w:space="0" w:color="auto"/>
                <w:left w:val="none" w:sz="0" w:space="0" w:color="auto"/>
                <w:bottom w:val="none" w:sz="0" w:space="0" w:color="auto"/>
                <w:right w:val="none" w:sz="0" w:space="0" w:color="auto"/>
              </w:divBdr>
            </w:div>
          </w:divsChild>
        </w:div>
        <w:div w:id="1730763128">
          <w:marLeft w:val="0"/>
          <w:marRight w:val="0"/>
          <w:marTop w:val="0"/>
          <w:marBottom w:val="0"/>
          <w:divBdr>
            <w:top w:val="none" w:sz="0" w:space="0" w:color="auto"/>
            <w:left w:val="none" w:sz="0" w:space="0" w:color="auto"/>
            <w:bottom w:val="none" w:sz="0" w:space="0" w:color="auto"/>
            <w:right w:val="none" w:sz="0" w:space="0" w:color="auto"/>
          </w:divBdr>
          <w:divsChild>
            <w:div w:id="623851732">
              <w:marLeft w:val="0"/>
              <w:marRight w:val="0"/>
              <w:marTop w:val="0"/>
              <w:marBottom w:val="0"/>
              <w:divBdr>
                <w:top w:val="none" w:sz="0" w:space="0" w:color="auto"/>
                <w:left w:val="none" w:sz="0" w:space="0" w:color="auto"/>
                <w:bottom w:val="none" w:sz="0" w:space="0" w:color="auto"/>
                <w:right w:val="none" w:sz="0" w:space="0" w:color="auto"/>
              </w:divBdr>
            </w:div>
            <w:div w:id="543835605">
              <w:marLeft w:val="0"/>
              <w:marRight w:val="0"/>
              <w:marTop w:val="0"/>
              <w:marBottom w:val="0"/>
              <w:divBdr>
                <w:top w:val="none" w:sz="0" w:space="0" w:color="auto"/>
                <w:left w:val="none" w:sz="0" w:space="0" w:color="auto"/>
                <w:bottom w:val="none" w:sz="0" w:space="0" w:color="auto"/>
                <w:right w:val="none" w:sz="0" w:space="0" w:color="auto"/>
              </w:divBdr>
              <w:divsChild>
                <w:div w:id="1491218126">
                  <w:marLeft w:val="0"/>
                  <w:marRight w:val="0"/>
                  <w:marTop w:val="0"/>
                  <w:marBottom w:val="0"/>
                  <w:divBdr>
                    <w:top w:val="none" w:sz="0" w:space="0" w:color="auto"/>
                    <w:left w:val="none" w:sz="0" w:space="0" w:color="auto"/>
                    <w:bottom w:val="none" w:sz="0" w:space="0" w:color="auto"/>
                    <w:right w:val="none" w:sz="0" w:space="0" w:color="auto"/>
                  </w:divBdr>
                  <w:divsChild>
                    <w:div w:id="7586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8006">
              <w:marLeft w:val="0"/>
              <w:marRight w:val="0"/>
              <w:marTop w:val="0"/>
              <w:marBottom w:val="0"/>
              <w:divBdr>
                <w:top w:val="none" w:sz="0" w:space="0" w:color="auto"/>
                <w:left w:val="none" w:sz="0" w:space="0" w:color="auto"/>
                <w:bottom w:val="none" w:sz="0" w:space="0" w:color="auto"/>
                <w:right w:val="none" w:sz="0" w:space="0" w:color="auto"/>
              </w:divBdr>
            </w:div>
          </w:divsChild>
        </w:div>
        <w:div w:id="211775883">
          <w:marLeft w:val="0"/>
          <w:marRight w:val="0"/>
          <w:marTop w:val="0"/>
          <w:marBottom w:val="0"/>
          <w:divBdr>
            <w:top w:val="none" w:sz="0" w:space="0" w:color="auto"/>
            <w:left w:val="none" w:sz="0" w:space="0" w:color="auto"/>
            <w:bottom w:val="none" w:sz="0" w:space="0" w:color="auto"/>
            <w:right w:val="none" w:sz="0" w:space="0" w:color="auto"/>
          </w:divBdr>
          <w:divsChild>
            <w:div w:id="1664511307">
              <w:marLeft w:val="0"/>
              <w:marRight w:val="0"/>
              <w:marTop w:val="0"/>
              <w:marBottom w:val="0"/>
              <w:divBdr>
                <w:top w:val="none" w:sz="0" w:space="0" w:color="auto"/>
                <w:left w:val="none" w:sz="0" w:space="0" w:color="auto"/>
                <w:bottom w:val="none" w:sz="0" w:space="0" w:color="auto"/>
                <w:right w:val="none" w:sz="0" w:space="0" w:color="auto"/>
              </w:divBdr>
            </w:div>
            <w:div w:id="552887820">
              <w:marLeft w:val="0"/>
              <w:marRight w:val="0"/>
              <w:marTop w:val="0"/>
              <w:marBottom w:val="0"/>
              <w:divBdr>
                <w:top w:val="none" w:sz="0" w:space="0" w:color="auto"/>
                <w:left w:val="none" w:sz="0" w:space="0" w:color="auto"/>
                <w:bottom w:val="none" w:sz="0" w:space="0" w:color="auto"/>
                <w:right w:val="none" w:sz="0" w:space="0" w:color="auto"/>
              </w:divBdr>
              <w:divsChild>
                <w:div w:id="1609508510">
                  <w:marLeft w:val="0"/>
                  <w:marRight w:val="0"/>
                  <w:marTop w:val="0"/>
                  <w:marBottom w:val="0"/>
                  <w:divBdr>
                    <w:top w:val="none" w:sz="0" w:space="0" w:color="auto"/>
                    <w:left w:val="none" w:sz="0" w:space="0" w:color="auto"/>
                    <w:bottom w:val="none" w:sz="0" w:space="0" w:color="auto"/>
                    <w:right w:val="none" w:sz="0" w:space="0" w:color="auto"/>
                  </w:divBdr>
                  <w:divsChild>
                    <w:div w:id="7139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1556">
              <w:marLeft w:val="0"/>
              <w:marRight w:val="0"/>
              <w:marTop w:val="0"/>
              <w:marBottom w:val="0"/>
              <w:divBdr>
                <w:top w:val="none" w:sz="0" w:space="0" w:color="auto"/>
                <w:left w:val="none" w:sz="0" w:space="0" w:color="auto"/>
                <w:bottom w:val="none" w:sz="0" w:space="0" w:color="auto"/>
                <w:right w:val="none" w:sz="0" w:space="0" w:color="auto"/>
              </w:divBdr>
            </w:div>
          </w:divsChild>
        </w:div>
        <w:div w:id="1484734928">
          <w:marLeft w:val="0"/>
          <w:marRight w:val="0"/>
          <w:marTop w:val="0"/>
          <w:marBottom w:val="0"/>
          <w:divBdr>
            <w:top w:val="none" w:sz="0" w:space="0" w:color="auto"/>
            <w:left w:val="none" w:sz="0" w:space="0" w:color="auto"/>
            <w:bottom w:val="none" w:sz="0" w:space="0" w:color="auto"/>
            <w:right w:val="none" w:sz="0" w:space="0" w:color="auto"/>
          </w:divBdr>
          <w:divsChild>
            <w:div w:id="18971107">
              <w:marLeft w:val="0"/>
              <w:marRight w:val="0"/>
              <w:marTop w:val="0"/>
              <w:marBottom w:val="0"/>
              <w:divBdr>
                <w:top w:val="none" w:sz="0" w:space="0" w:color="auto"/>
                <w:left w:val="none" w:sz="0" w:space="0" w:color="auto"/>
                <w:bottom w:val="none" w:sz="0" w:space="0" w:color="auto"/>
                <w:right w:val="none" w:sz="0" w:space="0" w:color="auto"/>
              </w:divBdr>
            </w:div>
            <w:div w:id="601231535">
              <w:marLeft w:val="0"/>
              <w:marRight w:val="0"/>
              <w:marTop w:val="0"/>
              <w:marBottom w:val="0"/>
              <w:divBdr>
                <w:top w:val="none" w:sz="0" w:space="0" w:color="auto"/>
                <w:left w:val="none" w:sz="0" w:space="0" w:color="auto"/>
                <w:bottom w:val="none" w:sz="0" w:space="0" w:color="auto"/>
                <w:right w:val="none" w:sz="0" w:space="0" w:color="auto"/>
              </w:divBdr>
              <w:divsChild>
                <w:div w:id="1031497202">
                  <w:marLeft w:val="0"/>
                  <w:marRight w:val="0"/>
                  <w:marTop w:val="0"/>
                  <w:marBottom w:val="0"/>
                  <w:divBdr>
                    <w:top w:val="none" w:sz="0" w:space="0" w:color="auto"/>
                    <w:left w:val="none" w:sz="0" w:space="0" w:color="auto"/>
                    <w:bottom w:val="none" w:sz="0" w:space="0" w:color="auto"/>
                    <w:right w:val="none" w:sz="0" w:space="0" w:color="auto"/>
                  </w:divBdr>
                  <w:divsChild>
                    <w:div w:id="46150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7065">
              <w:marLeft w:val="0"/>
              <w:marRight w:val="0"/>
              <w:marTop w:val="0"/>
              <w:marBottom w:val="0"/>
              <w:divBdr>
                <w:top w:val="none" w:sz="0" w:space="0" w:color="auto"/>
                <w:left w:val="none" w:sz="0" w:space="0" w:color="auto"/>
                <w:bottom w:val="none" w:sz="0" w:space="0" w:color="auto"/>
                <w:right w:val="none" w:sz="0" w:space="0" w:color="auto"/>
              </w:divBdr>
            </w:div>
          </w:divsChild>
        </w:div>
        <w:div w:id="864516740">
          <w:marLeft w:val="0"/>
          <w:marRight w:val="0"/>
          <w:marTop w:val="0"/>
          <w:marBottom w:val="0"/>
          <w:divBdr>
            <w:top w:val="none" w:sz="0" w:space="0" w:color="auto"/>
            <w:left w:val="none" w:sz="0" w:space="0" w:color="auto"/>
            <w:bottom w:val="none" w:sz="0" w:space="0" w:color="auto"/>
            <w:right w:val="none" w:sz="0" w:space="0" w:color="auto"/>
          </w:divBdr>
          <w:divsChild>
            <w:div w:id="1548831012">
              <w:marLeft w:val="0"/>
              <w:marRight w:val="0"/>
              <w:marTop w:val="0"/>
              <w:marBottom w:val="0"/>
              <w:divBdr>
                <w:top w:val="none" w:sz="0" w:space="0" w:color="auto"/>
                <w:left w:val="none" w:sz="0" w:space="0" w:color="auto"/>
                <w:bottom w:val="none" w:sz="0" w:space="0" w:color="auto"/>
                <w:right w:val="none" w:sz="0" w:space="0" w:color="auto"/>
              </w:divBdr>
            </w:div>
            <w:div w:id="1350257110">
              <w:marLeft w:val="0"/>
              <w:marRight w:val="0"/>
              <w:marTop w:val="0"/>
              <w:marBottom w:val="0"/>
              <w:divBdr>
                <w:top w:val="none" w:sz="0" w:space="0" w:color="auto"/>
                <w:left w:val="none" w:sz="0" w:space="0" w:color="auto"/>
                <w:bottom w:val="none" w:sz="0" w:space="0" w:color="auto"/>
                <w:right w:val="none" w:sz="0" w:space="0" w:color="auto"/>
              </w:divBdr>
              <w:divsChild>
                <w:div w:id="1019428827">
                  <w:marLeft w:val="0"/>
                  <w:marRight w:val="0"/>
                  <w:marTop w:val="0"/>
                  <w:marBottom w:val="0"/>
                  <w:divBdr>
                    <w:top w:val="none" w:sz="0" w:space="0" w:color="auto"/>
                    <w:left w:val="none" w:sz="0" w:space="0" w:color="auto"/>
                    <w:bottom w:val="none" w:sz="0" w:space="0" w:color="auto"/>
                    <w:right w:val="none" w:sz="0" w:space="0" w:color="auto"/>
                  </w:divBdr>
                  <w:divsChild>
                    <w:div w:id="4190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3145">
              <w:marLeft w:val="0"/>
              <w:marRight w:val="0"/>
              <w:marTop w:val="0"/>
              <w:marBottom w:val="0"/>
              <w:divBdr>
                <w:top w:val="none" w:sz="0" w:space="0" w:color="auto"/>
                <w:left w:val="none" w:sz="0" w:space="0" w:color="auto"/>
                <w:bottom w:val="none" w:sz="0" w:space="0" w:color="auto"/>
                <w:right w:val="none" w:sz="0" w:space="0" w:color="auto"/>
              </w:divBdr>
            </w:div>
          </w:divsChild>
        </w:div>
        <w:div w:id="430245135">
          <w:marLeft w:val="0"/>
          <w:marRight w:val="0"/>
          <w:marTop w:val="0"/>
          <w:marBottom w:val="0"/>
          <w:divBdr>
            <w:top w:val="none" w:sz="0" w:space="0" w:color="auto"/>
            <w:left w:val="none" w:sz="0" w:space="0" w:color="auto"/>
            <w:bottom w:val="none" w:sz="0" w:space="0" w:color="auto"/>
            <w:right w:val="none" w:sz="0" w:space="0" w:color="auto"/>
          </w:divBdr>
          <w:divsChild>
            <w:div w:id="1388602363">
              <w:marLeft w:val="0"/>
              <w:marRight w:val="0"/>
              <w:marTop w:val="0"/>
              <w:marBottom w:val="0"/>
              <w:divBdr>
                <w:top w:val="none" w:sz="0" w:space="0" w:color="auto"/>
                <w:left w:val="none" w:sz="0" w:space="0" w:color="auto"/>
                <w:bottom w:val="none" w:sz="0" w:space="0" w:color="auto"/>
                <w:right w:val="none" w:sz="0" w:space="0" w:color="auto"/>
              </w:divBdr>
            </w:div>
            <w:div w:id="707486706">
              <w:marLeft w:val="0"/>
              <w:marRight w:val="0"/>
              <w:marTop w:val="0"/>
              <w:marBottom w:val="0"/>
              <w:divBdr>
                <w:top w:val="none" w:sz="0" w:space="0" w:color="auto"/>
                <w:left w:val="none" w:sz="0" w:space="0" w:color="auto"/>
                <w:bottom w:val="none" w:sz="0" w:space="0" w:color="auto"/>
                <w:right w:val="none" w:sz="0" w:space="0" w:color="auto"/>
              </w:divBdr>
              <w:divsChild>
                <w:div w:id="1648824195">
                  <w:marLeft w:val="0"/>
                  <w:marRight w:val="0"/>
                  <w:marTop w:val="0"/>
                  <w:marBottom w:val="0"/>
                  <w:divBdr>
                    <w:top w:val="none" w:sz="0" w:space="0" w:color="auto"/>
                    <w:left w:val="none" w:sz="0" w:space="0" w:color="auto"/>
                    <w:bottom w:val="none" w:sz="0" w:space="0" w:color="auto"/>
                    <w:right w:val="none" w:sz="0" w:space="0" w:color="auto"/>
                  </w:divBdr>
                  <w:divsChild>
                    <w:div w:id="92249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6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spring-boot-crud-thymeleaf" TargetMode="External"/><Relationship Id="rId3" Type="http://schemas.openxmlformats.org/officeDocument/2006/relationships/styles" Target="styles.xml"/><Relationship Id="rId7" Type="http://schemas.openxmlformats.org/officeDocument/2006/relationships/hyperlink" Target="https://docs.spring.io/spring-boot/docs/current/reference/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pring.io/projects/spring-boo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javatpoint.com/spring-boot-crud-example" TargetMode="External"/><Relationship Id="rId4" Type="http://schemas.openxmlformats.org/officeDocument/2006/relationships/settings" Target="settings.xml"/><Relationship Id="rId9" Type="http://schemas.openxmlformats.org/officeDocument/2006/relationships/hyperlink" Target="https://www.geeksforgeeks.org/spring-boot-crud-oper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dc:creator>
  <cp:keywords/>
  <dc:description>generated by python-docx</dc:description>
  <cp:lastModifiedBy>sudam lande</cp:lastModifiedBy>
  <cp:revision>2</cp:revision>
  <dcterms:created xsi:type="dcterms:W3CDTF">2025-05-19T10:52:00Z</dcterms:created>
  <dcterms:modified xsi:type="dcterms:W3CDTF">2025-05-19T10:52:00Z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10ac0f38-3dfc-4c26-99b9-783094427cb9</vt:lpwstr>
  </property>
</Properties>
</file>